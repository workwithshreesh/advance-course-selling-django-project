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19D7">
      <w:pPr>
        <w:pStyle w:val="6"/>
      </w:pPr>
      <w:r>
        <w:rPr>
          <w:color w:val="063760"/>
        </w:rPr>
        <w:t>Shreesh</w:t>
      </w:r>
      <w:r>
        <w:rPr>
          <w:color w:val="063760"/>
          <w:spacing w:val="-8"/>
        </w:rPr>
        <w:t xml:space="preserve"> </w:t>
      </w:r>
      <w:r>
        <w:rPr>
          <w:color w:val="063760"/>
        </w:rPr>
        <w:t>Tiwari</w:t>
      </w:r>
    </w:p>
    <w:p w14:paraId="4F161422">
      <w:pPr>
        <w:spacing w:before="241"/>
        <w:ind w:left="0" w:right="350" w:firstLine="0"/>
        <w:jc w:val="right"/>
        <w:rPr>
          <w:rFonts w:ascii="Calibri"/>
          <w:b/>
          <w:sz w:val="24"/>
        </w:rPr>
      </w:pPr>
      <w:r>
        <w:pict>
          <v:rect id="_x0000_s1026" o:spid="_x0000_s1026" o:spt="1" style="position:absolute;left:0pt;margin-left:353.85pt;margin-top:24.7pt;height:1.65pt;width:2.5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/>
          <w:b/>
          <w:spacing w:val="-1"/>
          <w:sz w:val="20"/>
        </w:rPr>
        <w:t>Navi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Mumbai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|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+91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7045465673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|</w:t>
      </w:r>
      <w:r>
        <w:rPr>
          <w:rFonts w:ascii="Arial"/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"mailto:shreesht0@gmail.com" \h </w:instrText>
      </w:r>
      <w:r>
        <w:fldChar w:fldCharType="separate"/>
      </w:r>
      <w:r>
        <w:rPr>
          <w:rFonts w:ascii="Calibri"/>
          <w:b/>
          <w:color w:val="0000FF"/>
          <w:spacing w:val="-1"/>
          <w:sz w:val="24"/>
          <w:u w:val="thick" w:color="0000FF"/>
        </w:rPr>
        <w:t>shreesht0@gmail.com</w:t>
      </w:r>
      <w:r>
        <w:rPr>
          <w:rFonts w:ascii="Calibri"/>
          <w:b/>
          <w:color w:val="0000FF"/>
          <w:spacing w:val="-9"/>
          <w:sz w:val="24"/>
        </w:rPr>
        <w:t xml:space="preserve"> </w:t>
      </w:r>
      <w:r>
        <w:rPr>
          <w:rFonts w:ascii="Calibri"/>
          <w:b/>
          <w:color w:val="0000FF"/>
          <w:spacing w:val="-9"/>
          <w:sz w:val="24"/>
        </w:rPr>
        <w:fldChar w:fldCharType="end"/>
      </w:r>
      <w:r>
        <w:rPr>
          <w:rFonts w:ascii="Calibri"/>
          <w:b/>
          <w:sz w:val="24"/>
        </w:rPr>
        <w:t>|</w:t>
      </w:r>
      <w:r>
        <w:rPr>
          <w:rFonts w:ascii="Calibri"/>
          <w:b/>
          <w:spacing w:val="-11"/>
          <w:sz w:val="24"/>
        </w:rPr>
        <w:t xml:space="preserve"> </w:t>
      </w:r>
      <w:r>
        <w:fldChar w:fldCharType="begin"/>
      </w:r>
      <w:r>
        <w:instrText xml:space="preserve"> HYPERLINK "https://github.com/workwithshreesh" \h </w:instrText>
      </w:r>
      <w:r>
        <w:fldChar w:fldCharType="separate"/>
      </w:r>
      <w:r>
        <w:rPr>
          <w:rFonts w:ascii="Calibri"/>
          <w:b/>
          <w:color w:val="0000FF"/>
          <w:sz w:val="24"/>
          <w:u w:val="thick" w:color="0000FF"/>
        </w:rPr>
        <w:t>https://github.com/workwithshreesh</w:t>
      </w:r>
      <w:r>
        <w:rPr>
          <w:rFonts w:ascii="Calibri"/>
          <w:b/>
          <w:color w:val="0000FF"/>
          <w:sz w:val="24"/>
          <w:u w:val="thick" w:color="0000FF"/>
        </w:rPr>
        <w:fldChar w:fldCharType="end"/>
      </w:r>
    </w:p>
    <w:p w14:paraId="4F900396">
      <w:pPr>
        <w:spacing w:before="144"/>
        <w:ind w:left="0" w:right="347" w:firstLine="0"/>
        <w:jc w:val="right"/>
        <w:rPr>
          <w:rFonts w:ascii="Calibri"/>
          <w:b/>
          <w:sz w:val="24"/>
        </w:rPr>
      </w:pPr>
      <w:r>
        <w:fldChar w:fldCharType="begin"/>
      </w:r>
      <w:r>
        <w:instrText xml:space="preserve"> HYPERLINK "https://www.linkedin.com/in/workwithshreesh" \h </w:instrText>
      </w:r>
      <w:r>
        <w:fldChar w:fldCharType="separate"/>
      </w:r>
      <w:r>
        <w:rPr>
          <w:rFonts w:ascii="Calibri"/>
          <w:b/>
          <w:color w:val="0000FF"/>
          <w:sz w:val="24"/>
          <w:u w:val="thick" w:color="0000FF"/>
        </w:rPr>
        <w:t>https://www.linkedin.com/in/workwithshreesh</w:t>
      </w:r>
      <w:r>
        <w:rPr>
          <w:rFonts w:ascii="Calibri"/>
          <w:b/>
          <w:color w:val="0000FF"/>
          <w:sz w:val="24"/>
          <w:u w:val="thick" w:color="0000FF"/>
        </w:rPr>
        <w:fldChar w:fldCharType="end"/>
      </w:r>
    </w:p>
    <w:p w14:paraId="2CAA8C68">
      <w:pPr>
        <w:pStyle w:val="5"/>
        <w:spacing w:before="8"/>
        <w:rPr>
          <w:rFonts w:ascii="Calibri"/>
          <w:b/>
          <w:sz w:val="21"/>
        </w:rPr>
      </w:pPr>
      <w:r>
        <w:pict>
          <v:rect id="_x0000_s1027" o:spid="_x0000_s1027" o:spt="1" style="position:absolute;left:0pt;margin-left:44pt;margin-top:15.2pt;height:0.95pt;width:496.9pt;mso-position-horizontal-relative:page;mso-wrap-distance-bottom:0pt;mso-wrap-distance-top:0pt;z-index:-251656192;mso-width-relative:page;mso-height-relative:page;" fillcolor="#85858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556C7242">
      <w:pPr>
        <w:spacing w:before="128"/>
        <w:ind w:left="308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SUMMARY</w:t>
      </w:r>
    </w:p>
    <w:p w14:paraId="398E339C">
      <w:pPr>
        <w:pStyle w:val="5"/>
        <w:spacing w:before="7"/>
        <w:rPr>
          <w:b/>
          <w:sz w:val="27"/>
        </w:rPr>
      </w:pPr>
    </w:p>
    <w:p w14:paraId="4E8897BB">
      <w:pPr>
        <w:spacing w:before="90" w:line="247" w:lineRule="auto"/>
        <w:ind w:left="668" w:right="0" w:firstLine="0"/>
        <w:jc w:val="left"/>
        <w:rPr>
          <w:sz w:val="24"/>
        </w:rPr>
      </w:pPr>
      <w:bookmarkStart w:id="0" w:name="Highly skilled Full-Stack Developer with"/>
      <w:bookmarkEnd w:id="0"/>
      <w:r>
        <w:rPr>
          <w:sz w:val="24"/>
        </w:rPr>
        <w:t>Highly skilled Full-Stack Developer with extensive experience in designing and implementing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Django,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 Proven</w:t>
      </w:r>
      <w:r>
        <w:rPr>
          <w:spacing w:val="-2"/>
          <w:sz w:val="24"/>
        </w:rPr>
        <w:t xml:space="preserve"> </w:t>
      </w: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advanced blogging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systems,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Learning 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(LMS),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data dashboards.</w:t>
      </w:r>
    </w:p>
    <w:p w14:paraId="4158DC26">
      <w:pPr>
        <w:spacing w:before="2" w:line="247" w:lineRule="auto"/>
        <w:ind w:left="668" w:right="1341" w:firstLine="0"/>
        <w:jc w:val="left"/>
        <w:rPr>
          <w:sz w:val="24"/>
        </w:rPr>
      </w:pPr>
      <w:r>
        <w:rPr>
          <w:sz w:val="24"/>
        </w:rPr>
        <w:t>Proficient in SQL for database management, and Excel and Power BI for data analysis and</w:t>
      </w:r>
      <w:r>
        <w:rPr>
          <w:spacing w:val="-58"/>
          <w:sz w:val="24"/>
        </w:rPr>
        <w:t xml:space="preserve"> </w:t>
      </w:r>
      <w:r>
        <w:rPr>
          <w:sz w:val="24"/>
        </w:rPr>
        <w:t>visualization.</w:t>
      </w:r>
    </w:p>
    <w:p w14:paraId="37FEFFB3">
      <w:pPr>
        <w:spacing w:before="88"/>
        <w:ind w:left="100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PROJECT</w:t>
      </w:r>
      <w:r>
        <w:rPr>
          <w:b/>
          <w:color w:val="063760"/>
          <w:spacing w:val="-3"/>
          <w:sz w:val="21"/>
          <w:u w:val="thick" w:color="063760"/>
        </w:rPr>
        <w:t xml:space="preserve"> </w:t>
      </w:r>
      <w:r>
        <w:rPr>
          <w:b/>
          <w:color w:val="063760"/>
          <w:sz w:val="21"/>
          <w:u w:val="thick" w:color="063760"/>
        </w:rPr>
        <w:t>EXPERIENCE</w:t>
      </w:r>
    </w:p>
    <w:p w14:paraId="050068D9">
      <w:pPr>
        <w:pStyle w:val="5"/>
        <w:spacing w:before="10"/>
        <w:rPr>
          <w:b/>
          <w:sz w:val="23"/>
        </w:rPr>
      </w:pPr>
    </w:p>
    <w:p w14:paraId="3103548D">
      <w:pPr>
        <w:pStyle w:val="2"/>
        <w:spacing w:before="90"/>
      </w:pPr>
      <w:bookmarkStart w:id="1" w:name="Chatbot with ChatGPT API"/>
      <w:bookmarkEnd w:id="1"/>
      <w:r>
        <w:t>Chatbot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ChatGPT</w:t>
      </w:r>
      <w:r>
        <w:rPr>
          <w:spacing w:val="-3"/>
        </w:rPr>
        <w:t xml:space="preserve"> </w:t>
      </w:r>
      <w:r>
        <w:t>API</w:t>
      </w:r>
    </w:p>
    <w:p w14:paraId="5C9BC4FC"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50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Developed a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ChatGPT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271FA04"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500"/>
        <w:jc w:val="left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Django,</w:t>
      </w:r>
      <w:r>
        <w:rPr>
          <w:spacing w:val="-2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Ubuntu.</w:t>
      </w:r>
    </w:p>
    <w:p w14:paraId="3E2D1DF0"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500"/>
        <w:jc w:val="left"/>
      </w:pPr>
      <w:r>
        <w:t>Features:</w:t>
      </w:r>
    </w:p>
    <w:p w14:paraId="1572C667">
      <w:pPr>
        <w:pStyle w:val="8"/>
        <w:numPr>
          <w:ilvl w:val="1"/>
          <w:numId w:val="1"/>
        </w:numPr>
        <w:tabs>
          <w:tab w:val="left" w:pos="1780"/>
        </w:tabs>
        <w:spacing w:before="0" w:after="0" w:line="280" w:lineRule="exact"/>
        <w:ind w:left="178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conversational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interaction.</w:t>
      </w:r>
    </w:p>
    <w:p w14:paraId="39A93A63">
      <w:pPr>
        <w:pStyle w:val="8"/>
        <w:numPr>
          <w:ilvl w:val="1"/>
          <w:numId w:val="1"/>
        </w:numPr>
        <w:tabs>
          <w:tab w:val="left" w:pos="1780"/>
        </w:tabs>
        <w:spacing w:before="0" w:after="0" w:line="276" w:lineRule="exact"/>
        <w:ind w:left="1780" w:right="0" w:hanging="360"/>
        <w:jc w:val="left"/>
        <w:rPr>
          <w:sz w:val="24"/>
        </w:rPr>
      </w:pPr>
      <w:r>
        <w:rPr>
          <w:sz w:val="24"/>
        </w:rPr>
        <w:t>Hosted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high availability.</w:t>
      </w:r>
    </w:p>
    <w:p w14:paraId="5E695F17">
      <w:pPr>
        <w:pStyle w:val="8"/>
        <w:numPr>
          <w:ilvl w:val="1"/>
          <w:numId w:val="1"/>
        </w:numPr>
        <w:tabs>
          <w:tab w:val="left" w:pos="1780"/>
        </w:tabs>
        <w:spacing w:before="0" w:after="0" w:line="280" w:lineRule="exact"/>
        <w:ind w:left="1780" w:right="0" w:hanging="360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functionality.</w:t>
      </w:r>
    </w:p>
    <w:p w14:paraId="2E5514C9">
      <w:pPr>
        <w:pStyle w:val="5"/>
        <w:spacing w:before="3"/>
        <w:rPr>
          <w:sz w:val="23"/>
        </w:rPr>
      </w:pPr>
    </w:p>
    <w:p w14:paraId="33826E4C">
      <w:pPr>
        <w:pStyle w:val="2"/>
      </w:pPr>
      <w:bookmarkStart w:id="2" w:name="Advanced Blogging Website"/>
      <w:bookmarkEnd w:id="2"/>
      <w:r>
        <w:t>Advanced</w:t>
      </w:r>
      <w:r>
        <w:rPr>
          <w:spacing w:val="-6"/>
        </w:rPr>
        <w:t xml:space="preserve"> </w:t>
      </w:r>
      <w:r>
        <w:t>Blogging</w:t>
      </w:r>
      <w:r>
        <w:rPr>
          <w:spacing w:val="-3"/>
        </w:rPr>
        <w:t xml:space="preserve"> </w:t>
      </w:r>
      <w:r>
        <w:t>Website</w:t>
      </w:r>
    </w:p>
    <w:p w14:paraId="3C955E1F"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50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Created an advanced</w:t>
      </w:r>
      <w:r>
        <w:rPr>
          <w:spacing w:val="-3"/>
          <w:sz w:val="24"/>
        </w:rPr>
        <w:t xml:space="preserve"> </w:t>
      </w:r>
      <w:r>
        <w:rPr>
          <w:sz w:val="24"/>
        </w:rPr>
        <w:t>blogging platform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Django.</w:t>
      </w:r>
    </w:p>
    <w:p w14:paraId="6D7AC663">
      <w:pPr>
        <w:pStyle w:val="8"/>
        <w:numPr>
          <w:ilvl w:val="0"/>
          <w:numId w:val="1"/>
        </w:numPr>
        <w:tabs>
          <w:tab w:val="left" w:pos="499"/>
          <w:tab w:val="left" w:pos="820"/>
        </w:tabs>
        <w:spacing w:before="0" w:after="0" w:line="240" w:lineRule="auto"/>
        <w:ind w:left="820" w:right="4640" w:hanging="820"/>
        <w:jc w:val="right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Django,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SQL.</w:t>
      </w:r>
    </w:p>
    <w:p w14:paraId="79CEE1B8"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500"/>
        <w:jc w:val="left"/>
      </w:pPr>
      <w:r>
        <w:t>Features:</w:t>
      </w:r>
    </w:p>
    <w:p w14:paraId="51C30D35">
      <w:pPr>
        <w:pStyle w:val="8"/>
        <w:numPr>
          <w:ilvl w:val="1"/>
          <w:numId w:val="1"/>
        </w:numPr>
        <w:tabs>
          <w:tab w:val="left" w:pos="1780"/>
        </w:tabs>
        <w:spacing w:before="0" w:after="0" w:line="280" w:lineRule="exact"/>
        <w:ind w:left="1780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14:paraId="73E16BB7">
      <w:pPr>
        <w:pStyle w:val="8"/>
        <w:numPr>
          <w:ilvl w:val="1"/>
          <w:numId w:val="1"/>
        </w:numPr>
        <w:tabs>
          <w:tab w:val="left" w:pos="1780"/>
        </w:tabs>
        <w:spacing w:before="0" w:after="0" w:line="276" w:lineRule="exact"/>
        <w:ind w:left="1780" w:right="0" w:hanging="360"/>
        <w:jc w:val="left"/>
        <w:rPr>
          <w:sz w:val="24"/>
        </w:rPr>
      </w:pPr>
      <w:r>
        <w:rPr>
          <w:sz w:val="24"/>
        </w:rPr>
        <w:t>Rich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editing</w:t>
      </w:r>
      <w:r>
        <w:rPr>
          <w:spacing w:val="-4"/>
          <w:sz w:val="24"/>
        </w:rPr>
        <w:t xml:space="preserve"> </w:t>
      </w:r>
      <w:r>
        <w:rPr>
          <w:sz w:val="24"/>
        </w:rPr>
        <w:t>posts.</w:t>
      </w:r>
    </w:p>
    <w:p w14:paraId="43574967">
      <w:pPr>
        <w:pStyle w:val="8"/>
        <w:numPr>
          <w:ilvl w:val="1"/>
          <w:numId w:val="1"/>
        </w:numPr>
        <w:tabs>
          <w:tab w:val="left" w:pos="1780"/>
        </w:tabs>
        <w:spacing w:before="0" w:after="0" w:line="276" w:lineRule="exact"/>
        <w:ind w:left="1780" w:right="0" w:hanging="360"/>
        <w:jc w:val="left"/>
        <w:rPr>
          <w:sz w:val="24"/>
        </w:rPr>
      </w:pPr>
      <w:r>
        <w:rPr>
          <w:sz w:val="24"/>
        </w:rPr>
        <w:t>Commenting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 and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capabilities.</w:t>
      </w:r>
    </w:p>
    <w:p w14:paraId="7E9E6082">
      <w:pPr>
        <w:pStyle w:val="8"/>
        <w:numPr>
          <w:ilvl w:val="1"/>
          <w:numId w:val="1"/>
        </w:numPr>
        <w:tabs>
          <w:tab w:val="left" w:pos="1780"/>
        </w:tabs>
        <w:spacing w:before="0" w:after="0" w:line="280" w:lineRule="exact"/>
        <w:ind w:left="1780" w:right="0" w:hanging="360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 for</w:t>
      </w:r>
      <w:r>
        <w:rPr>
          <w:spacing w:val="-1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across devices</w:t>
      </w:r>
    </w:p>
    <w:p w14:paraId="5245106A">
      <w:pPr>
        <w:pStyle w:val="5"/>
        <w:spacing w:before="4"/>
        <w:rPr>
          <w:sz w:val="23"/>
        </w:rPr>
      </w:pPr>
    </w:p>
    <w:p w14:paraId="68290E69">
      <w:pPr>
        <w:pStyle w:val="2"/>
      </w:pPr>
      <w:bookmarkStart w:id="3" w:name="Learning Management System (LMS)"/>
      <w:bookmarkEnd w:id="3"/>
      <w:r>
        <w:t>Learning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(LMS)</w:t>
      </w:r>
    </w:p>
    <w:p w14:paraId="37EF964B">
      <w:pPr>
        <w:pStyle w:val="8"/>
        <w:numPr>
          <w:ilvl w:val="0"/>
          <w:numId w:val="2"/>
        </w:numPr>
        <w:tabs>
          <w:tab w:val="left" w:pos="819"/>
          <w:tab w:val="left" w:pos="820"/>
        </w:tabs>
        <w:spacing w:before="0" w:after="0" w:line="240" w:lineRule="auto"/>
        <w:ind w:left="820" w:right="0" w:hanging="363"/>
        <w:jc w:val="left"/>
        <w:rPr>
          <w:rFonts w:ascii="Symbol" w:hAnsi="Symbol"/>
          <w:sz w:val="20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LMS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Django.</w:t>
      </w:r>
    </w:p>
    <w:p w14:paraId="4C728F26">
      <w:pPr>
        <w:pStyle w:val="8"/>
        <w:numPr>
          <w:ilvl w:val="0"/>
          <w:numId w:val="2"/>
        </w:numPr>
        <w:tabs>
          <w:tab w:val="left" w:pos="362"/>
          <w:tab w:val="left" w:pos="820"/>
        </w:tabs>
        <w:spacing w:before="0" w:after="0" w:line="240" w:lineRule="auto"/>
        <w:ind w:left="820" w:right="4640" w:hanging="820"/>
        <w:jc w:val="right"/>
        <w:rPr>
          <w:rFonts w:ascii="Symbol" w:hAnsi="Symbol"/>
          <w:sz w:val="20"/>
        </w:rPr>
      </w:pPr>
      <w:r>
        <w:rPr>
          <w:b/>
          <w:sz w:val="24"/>
        </w:rPr>
        <w:t>Technologies: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Django,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SQL.</w:t>
      </w:r>
    </w:p>
    <w:p w14:paraId="7165E743">
      <w:pPr>
        <w:pStyle w:val="2"/>
        <w:numPr>
          <w:ilvl w:val="0"/>
          <w:numId w:val="2"/>
        </w:numPr>
        <w:tabs>
          <w:tab w:val="left" w:pos="819"/>
          <w:tab w:val="left" w:pos="820"/>
        </w:tabs>
        <w:spacing w:before="0" w:after="0" w:line="240" w:lineRule="auto"/>
        <w:ind w:left="820" w:right="0" w:hanging="363"/>
        <w:jc w:val="left"/>
        <w:rPr>
          <w:rFonts w:ascii="Symbol" w:hAnsi="Symbol"/>
          <w:sz w:val="20"/>
        </w:rPr>
      </w:pPr>
      <w:r>
        <w:t>Features:</w:t>
      </w:r>
    </w:p>
    <w:p w14:paraId="14F86340">
      <w:pPr>
        <w:pStyle w:val="8"/>
        <w:numPr>
          <w:ilvl w:val="1"/>
          <w:numId w:val="2"/>
        </w:numPr>
        <w:tabs>
          <w:tab w:val="left" w:pos="1540"/>
        </w:tabs>
        <w:spacing w:before="0" w:after="0" w:line="280" w:lineRule="exact"/>
        <w:ind w:left="1540" w:right="0" w:hanging="363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teachers,</w:t>
      </w:r>
      <w:r>
        <w:rPr>
          <w:spacing w:val="-2"/>
          <w:sz w:val="24"/>
        </w:rPr>
        <w:t xml:space="preserve"> </w:t>
      </w:r>
      <w:r>
        <w:rPr>
          <w:sz w:val="24"/>
        </w:rPr>
        <w:t>and admins.</w:t>
      </w:r>
    </w:p>
    <w:p w14:paraId="1E007E43">
      <w:pPr>
        <w:pStyle w:val="8"/>
        <w:numPr>
          <w:ilvl w:val="1"/>
          <w:numId w:val="2"/>
        </w:numPr>
        <w:tabs>
          <w:tab w:val="left" w:pos="1540"/>
        </w:tabs>
        <w:spacing w:before="0" w:after="0" w:line="276" w:lineRule="exact"/>
        <w:ind w:left="1540" w:right="0" w:hanging="363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creation,</w:t>
      </w:r>
      <w:r>
        <w:rPr>
          <w:spacing w:val="-2"/>
          <w:sz w:val="24"/>
        </w:rPr>
        <w:t xml:space="preserve"> </w:t>
      </w:r>
      <w:r>
        <w:rPr>
          <w:sz w:val="24"/>
        </w:rPr>
        <w:t>enrollment,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15308BE6">
      <w:pPr>
        <w:pStyle w:val="8"/>
        <w:numPr>
          <w:ilvl w:val="1"/>
          <w:numId w:val="2"/>
        </w:numPr>
        <w:tabs>
          <w:tab w:val="left" w:pos="1540"/>
        </w:tabs>
        <w:spacing w:before="0" w:after="0" w:line="276" w:lineRule="exact"/>
        <w:ind w:left="1540" w:right="0" w:hanging="363"/>
        <w:jc w:val="left"/>
        <w:rPr>
          <w:sz w:val="24"/>
        </w:rPr>
      </w:pP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quizzes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assignments.</w:t>
      </w:r>
    </w:p>
    <w:p w14:paraId="357B3C06">
      <w:pPr>
        <w:pStyle w:val="8"/>
        <w:numPr>
          <w:ilvl w:val="1"/>
          <w:numId w:val="2"/>
        </w:numPr>
        <w:tabs>
          <w:tab w:val="left" w:pos="1540"/>
        </w:tabs>
        <w:spacing w:before="0" w:after="0" w:line="280" w:lineRule="exact"/>
        <w:ind w:left="1540" w:right="0" w:hanging="363"/>
        <w:jc w:val="left"/>
        <w:rPr>
          <w:sz w:val="24"/>
        </w:rPr>
      </w:pP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32B64733">
      <w:pPr>
        <w:pStyle w:val="5"/>
        <w:rPr>
          <w:sz w:val="26"/>
        </w:rPr>
      </w:pPr>
    </w:p>
    <w:p w14:paraId="7961BB39">
      <w:pPr>
        <w:pStyle w:val="2"/>
        <w:ind w:left="368"/>
      </w:pPr>
      <w:bookmarkStart w:id="4" w:name="Pizza Sales (SQL)"/>
      <w:bookmarkEnd w:id="4"/>
      <w:r>
        <w:t>Pizza</w:t>
      </w:r>
      <w:r>
        <w:rPr>
          <w:spacing w:val="-4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(SQL)</w:t>
      </w:r>
    </w:p>
    <w:p w14:paraId="429CDAA4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7" w:after="0" w:line="240" w:lineRule="auto"/>
        <w:ind w:left="848" w:right="0" w:hanging="363"/>
        <w:jc w:val="left"/>
        <w:rPr>
          <w:sz w:val="22"/>
        </w:rPr>
      </w:pPr>
      <w:r>
        <w:rPr>
          <w:spacing w:val="-1"/>
          <w:sz w:val="22"/>
        </w:rPr>
        <w:t>Identify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highest-priced</w:t>
      </w:r>
      <w:r>
        <w:rPr>
          <w:spacing w:val="-15"/>
          <w:sz w:val="22"/>
        </w:rPr>
        <w:t xml:space="preserve"> </w:t>
      </w:r>
      <w:r>
        <w:rPr>
          <w:sz w:val="22"/>
        </w:rPr>
        <w:t>pizza</w:t>
      </w:r>
    </w:p>
    <w:p w14:paraId="1FFE084F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8" w:after="0" w:line="240" w:lineRule="auto"/>
        <w:ind w:left="848" w:right="0" w:hanging="363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total</w:t>
      </w:r>
      <w:r>
        <w:rPr>
          <w:spacing w:val="-11"/>
          <w:sz w:val="22"/>
        </w:rPr>
        <w:t xml:space="preserve"> </w:t>
      </w:r>
      <w:r>
        <w:rPr>
          <w:sz w:val="22"/>
        </w:rPr>
        <w:t>number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z w:val="22"/>
        </w:rPr>
        <w:t>orders</w:t>
      </w:r>
      <w:r>
        <w:rPr>
          <w:spacing w:val="-11"/>
          <w:sz w:val="22"/>
        </w:rPr>
        <w:t xml:space="preserve"> </w:t>
      </w:r>
      <w:r>
        <w:rPr>
          <w:sz w:val="22"/>
        </w:rPr>
        <w:t>placed</w:t>
      </w:r>
    </w:p>
    <w:p w14:paraId="4F04392E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6" w:after="0" w:line="240" w:lineRule="auto"/>
        <w:ind w:left="848" w:right="0" w:hanging="363"/>
        <w:jc w:val="left"/>
        <w:rPr>
          <w:sz w:val="22"/>
        </w:rPr>
      </w:pPr>
      <w:r>
        <w:rPr>
          <w:spacing w:val="-1"/>
          <w:sz w:val="22"/>
        </w:rPr>
        <w:t>Identify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most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common</w:t>
      </w:r>
      <w:r>
        <w:rPr>
          <w:spacing w:val="-8"/>
          <w:sz w:val="22"/>
        </w:rPr>
        <w:t xml:space="preserve"> </w:t>
      </w:r>
      <w:r>
        <w:rPr>
          <w:sz w:val="22"/>
        </w:rPr>
        <w:t>pizza</w:t>
      </w:r>
      <w:r>
        <w:rPr>
          <w:spacing w:val="-4"/>
          <w:sz w:val="22"/>
        </w:rPr>
        <w:t xml:space="preserve"> </w:t>
      </w:r>
      <w:r>
        <w:rPr>
          <w:sz w:val="22"/>
        </w:rPr>
        <w:t>size</w:t>
      </w:r>
      <w:r>
        <w:rPr>
          <w:spacing w:val="-7"/>
          <w:sz w:val="22"/>
        </w:rPr>
        <w:t xml:space="preserve"> </w:t>
      </w:r>
      <w:r>
        <w:rPr>
          <w:sz w:val="22"/>
        </w:rPr>
        <w:t>ordered</w:t>
      </w:r>
    </w:p>
    <w:p w14:paraId="2B72DB2E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8" w:after="0" w:line="240" w:lineRule="auto"/>
        <w:ind w:left="848" w:right="0" w:hanging="363"/>
        <w:jc w:val="left"/>
        <w:rPr>
          <w:sz w:val="22"/>
        </w:rPr>
      </w:pPr>
      <w:r>
        <w:rPr>
          <w:spacing w:val="-1"/>
          <w:sz w:val="22"/>
        </w:rPr>
        <w:t>Calculate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total</w:t>
      </w:r>
      <w:r>
        <w:rPr>
          <w:spacing w:val="-8"/>
          <w:sz w:val="22"/>
        </w:rPr>
        <w:t xml:space="preserve"> </w:t>
      </w:r>
      <w:r>
        <w:rPr>
          <w:sz w:val="22"/>
        </w:rPr>
        <w:t>revenue</w:t>
      </w:r>
      <w:r>
        <w:rPr>
          <w:spacing w:val="-10"/>
          <w:sz w:val="22"/>
        </w:rPr>
        <w:t xml:space="preserve"> </w:t>
      </w:r>
      <w:r>
        <w:rPr>
          <w:sz w:val="22"/>
        </w:rPr>
        <w:t>generated</w:t>
      </w:r>
      <w:r>
        <w:rPr>
          <w:spacing w:val="-11"/>
          <w:sz w:val="22"/>
        </w:rPr>
        <w:t xml:space="preserve"> </w:t>
      </w:r>
      <w:r>
        <w:rPr>
          <w:sz w:val="22"/>
        </w:rPr>
        <w:t>from</w:t>
      </w:r>
      <w:r>
        <w:rPr>
          <w:spacing w:val="-9"/>
          <w:sz w:val="22"/>
        </w:rPr>
        <w:t xml:space="preserve"> </w:t>
      </w:r>
      <w:r>
        <w:rPr>
          <w:sz w:val="22"/>
        </w:rPr>
        <w:t>pizza</w:t>
      </w:r>
      <w:r>
        <w:rPr>
          <w:spacing w:val="-6"/>
          <w:sz w:val="22"/>
        </w:rPr>
        <w:t xml:space="preserve"> </w:t>
      </w:r>
      <w:r>
        <w:rPr>
          <w:sz w:val="22"/>
        </w:rPr>
        <w:t>sales</w:t>
      </w:r>
    </w:p>
    <w:p w14:paraId="16EBD70C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6" w:after="0" w:line="240" w:lineRule="auto"/>
        <w:ind w:left="848" w:right="0" w:hanging="363"/>
        <w:jc w:val="left"/>
        <w:rPr>
          <w:sz w:val="22"/>
        </w:rPr>
      </w:pPr>
      <w:r>
        <w:rPr>
          <w:sz w:val="22"/>
        </w:rPr>
        <w:t>Join</w:t>
      </w:r>
      <w:r>
        <w:rPr>
          <w:spacing w:val="-14"/>
          <w:sz w:val="22"/>
        </w:rPr>
        <w:t xml:space="preserve"> </w:t>
      </w:r>
      <w:r>
        <w:rPr>
          <w:sz w:val="22"/>
        </w:rPr>
        <w:t>relevant</w:t>
      </w:r>
      <w:r>
        <w:rPr>
          <w:spacing w:val="-10"/>
          <w:sz w:val="22"/>
        </w:rPr>
        <w:t xml:space="preserve"> </w:t>
      </w:r>
      <w:r>
        <w:rPr>
          <w:sz w:val="22"/>
        </w:rPr>
        <w:t>tables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3"/>
          <w:sz w:val="22"/>
        </w:rPr>
        <w:t xml:space="preserve"> </w:t>
      </w:r>
      <w:r>
        <w:rPr>
          <w:sz w:val="22"/>
        </w:rPr>
        <w:t>find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category-wise</w:t>
      </w:r>
      <w:r>
        <w:rPr>
          <w:spacing w:val="-13"/>
          <w:sz w:val="22"/>
        </w:rPr>
        <w:t xml:space="preserve"> </w:t>
      </w:r>
      <w:r>
        <w:rPr>
          <w:sz w:val="22"/>
        </w:rPr>
        <w:t>distribution</w:t>
      </w:r>
      <w:r>
        <w:rPr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pizzas</w:t>
      </w:r>
    </w:p>
    <w:p w14:paraId="41B8D431">
      <w:pPr>
        <w:pStyle w:val="5"/>
        <w:spacing w:before="1"/>
        <w:rPr>
          <w:sz w:val="23"/>
        </w:rPr>
      </w:pPr>
    </w:p>
    <w:p w14:paraId="490EEE0D">
      <w:pPr>
        <w:pStyle w:val="2"/>
        <w:spacing w:line="276" w:lineRule="exact"/>
        <w:ind w:left="380"/>
      </w:pPr>
      <w:bookmarkStart w:id="5" w:name="Vrinda Store Annual Sales Report 2022 (E"/>
      <w:bookmarkEnd w:id="5"/>
      <w:r>
        <w:t>Vrinda</w:t>
      </w:r>
      <w:r>
        <w:rPr>
          <w:spacing w:val="-10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(Excel)</w:t>
      </w:r>
    </w:p>
    <w:p w14:paraId="394FEEDD">
      <w:pPr>
        <w:pStyle w:val="8"/>
        <w:numPr>
          <w:ilvl w:val="0"/>
          <w:numId w:val="4"/>
        </w:numPr>
        <w:tabs>
          <w:tab w:val="left" w:pos="920"/>
          <w:tab w:val="left" w:pos="921"/>
        </w:tabs>
        <w:spacing w:before="0" w:after="0" w:line="253" w:lineRule="exact"/>
        <w:ind w:left="920" w:right="0" w:hanging="361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analysis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visualization</w:t>
      </w:r>
      <w:r>
        <w:rPr>
          <w:spacing w:val="-6"/>
          <w:sz w:val="22"/>
        </w:rPr>
        <w:t xml:space="preserve"> </w:t>
      </w:r>
      <w:r>
        <w:rPr>
          <w:sz w:val="22"/>
        </w:rPr>
        <w:t>project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Vrinda</w:t>
      </w:r>
      <w:r>
        <w:rPr>
          <w:spacing w:val="-7"/>
          <w:sz w:val="22"/>
        </w:rPr>
        <w:t xml:space="preserve"> </w:t>
      </w:r>
      <w:r>
        <w:rPr>
          <w:sz w:val="22"/>
        </w:rPr>
        <w:t>Store's</w:t>
      </w:r>
      <w:r>
        <w:rPr>
          <w:spacing w:val="-3"/>
          <w:sz w:val="22"/>
        </w:rPr>
        <w:t xml:space="preserve"> </w:t>
      </w:r>
      <w:r>
        <w:rPr>
          <w:sz w:val="22"/>
        </w:rPr>
        <w:t>annual</w:t>
      </w:r>
      <w:r>
        <w:rPr>
          <w:spacing w:val="-6"/>
          <w:sz w:val="22"/>
        </w:rPr>
        <w:t xml:space="preserve"> </w:t>
      </w:r>
      <w:r>
        <w:rPr>
          <w:sz w:val="22"/>
        </w:rPr>
        <w:t>sales</w:t>
      </w:r>
      <w:r>
        <w:rPr>
          <w:spacing w:val="-4"/>
          <w:sz w:val="22"/>
        </w:rPr>
        <w:t xml:space="preserve"> </w:t>
      </w:r>
      <w:r>
        <w:rPr>
          <w:sz w:val="22"/>
        </w:rPr>
        <w:t>report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year</w:t>
      </w:r>
      <w:r>
        <w:rPr>
          <w:spacing w:val="-1"/>
          <w:sz w:val="22"/>
        </w:rPr>
        <w:t xml:space="preserve"> </w:t>
      </w:r>
      <w:r>
        <w:rPr>
          <w:sz w:val="22"/>
        </w:rPr>
        <w:t>2022.</w:t>
      </w:r>
    </w:p>
    <w:p w14:paraId="42E4A1AE">
      <w:pPr>
        <w:pStyle w:val="8"/>
        <w:numPr>
          <w:ilvl w:val="0"/>
          <w:numId w:val="4"/>
        </w:numPr>
        <w:tabs>
          <w:tab w:val="left" w:pos="920"/>
          <w:tab w:val="left" w:pos="921"/>
        </w:tabs>
        <w:spacing w:before="4" w:after="0" w:line="240" w:lineRule="auto"/>
        <w:ind w:left="925" w:right="128" w:hanging="365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7"/>
          <w:sz w:val="22"/>
        </w:rPr>
        <w:t xml:space="preserve"> </w:t>
      </w:r>
      <w:r>
        <w:rPr>
          <w:sz w:val="22"/>
        </w:rPr>
        <w:t>Excel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cleaning,</w:t>
      </w:r>
      <w:r>
        <w:rPr>
          <w:spacing w:val="-2"/>
          <w:sz w:val="22"/>
        </w:rPr>
        <w:t xml:space="preserve"> </w:t>
      </w:r>
      <w:r>
        <w:rPr>
          <w:sz w:val="22"/>
        </w:rPr>
        <w:t>processing,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visualization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answer</w:t>
      </w:r>
      <w:r>
        <w:rPr>
          <w:spacing w:val="-8"/>
          <w:sz w:val="22"/>
        </w:rPr>
        <w:t xml:space="preserve"> </w:t>
      </w:r>
      <w:r>
        <w:rPr>
          <w:sz w:val="22"/>
        </w:rPr>
        <w:t>various</w:t>
      </w:r>
      <w:r>
        <w:rPr>
          <w:spacing w:val="-9"/>
          <w:sz w:val="22"/>
        </w:rPr>
        <w:t xml:space="preserve"> </w:t>
      </w:r>
      <w:r>
        <w:rPr>
          <w:sz w:val="22"/>
        </w:rPr>
        <w:t>sample</w:t>
      </w:r>
      <w:r>
        <w:rPr>
          <w:spacing w:val="-4"/>
          <w:sz w:val="22"/>
        </w:rPr>
        <w:t xml:space="preserve"> </w:t>
      </w:r>
      <w:r>
        <w:rPr>
          <w:sz w:val="22"/>
        </w:rPr>
        <w:t>questions</w:t>
      </w:r>
      <w:r>
        <w:rPr>
          <w:spacing w:val="-8"/>
          <w:sz w:val="22"/>
        </w:rPr>
        <w:t xml:space="preserve"> </w:t>
      </w:r>
      <w:r>
        <w:rPr>
          <w:sz w:val="22"/>
        </w:rPr>
        <w:t>provided</w:t>
      </w:r>
      <w:r>
        <w:rPr>
          <w:spacing w:val="-10"/>
          <w:sz w:val="22"/>
        </w:rPr>
        <w:t xml:space="preserve"> </w:t>
      </w:r>
      <w:r>
        <w:rPr>
          <w:sz w:val="22"/>
        </w:rPr>
        <w:t>by</w:t>
      </w:r>
      <w:r>
        <w:rPr>
          <w:spacing w:val="-52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client.</w:t>
      </w:r>
    </w:p>
    <w:p w14:paraId="2C438EFD">
      <w:pPr>
        <w:pStyle w:val="8"/>
        <w:numPr>
          <w:ilvl w:val="0"/>
          <w:numId w:val="4"/>
        </w:numPr>
        <w:tabs>
          <w:tab w:val="left" w:pos="920"/>
          <w:tab w:val="left" w:pos="921"/>
        </w:tabs>
        <w:spacing w:before="1" w:after="0" w:line="240" w:lineRule="auto"/>
        <w:ind w:left="925" w:right="1079" w:hanging="365"/>
        <w:jc w:val="left"/>
        <w:rPr>
          <w:sz w:val="22"/>
        </w:rPr>
      </w:pPr>
      <w:r>
        <w:rPr>
          <w:sz w:val="22"/>
        </w:rPr>
        <w:t>Analyzed sales trends, customer demographics, order status, geographical distribution, and channel</w:t>
      </w:r>
      <w:r>
        <w:rPr>
          <w:spacing w:val="-52"/>
          <w:sz w:val="22"/>
        </w:rPr>
        <w:t xml:space="preserve"> </w:t>
      </w:r>
      <w:r>
        <w:rPr>
          <w:sz w:val="22"/>
        </w:rPr>
        <w:t>performance.</w:t>
      </w:r>
    </w:p>
    <w:p w14:paraId="5E518A9A">
      <w:pPr>
        <w:pStyle w:val="8"/>
        <w:numPr>
          <w:ilvl w:val="0"/>
          <w:numId w:val="4"/>
        </w:numPr>
        <w:tabs>
          <w:tab w:val="left" w:pos="920"/>
          <w:tab w:val="left" w:pos="921"/>
        </w:tabs>
        <w:spacing w:before="0" w:after="0" w:line="240" w:lineRule="auto"/>
        <w:ind w:left="925" w:right="634" w:hanging="365"/>
        <w:jc w:val="left"/>
        <w:rPr>
          <w:sz w:val="22"/>
        </w:rPr>
      </w:pPr>
      <w:r>
        <w:rPr>
          <w:sz w:val="22"/>
        </w:rPr>
        <w:t>Identified key insights including the month with the highest sales, gender-based purchasing patterns, top</w:t>
      </w:r>
      <w:r>
        <w:rPr>
          <w:spacing w:val="-53"/>
          <w:sz w:val="22"/>
        </w:rPr>
        <w:t xml:space="preserve"> </w:t>
      </w:r>
      <w:r>
        <w:rPr>
          <w:sz w:val="22"/>
        </w:rPr>
        <w:t>contributing</w:t>
      </w:r>
      <w:r>
        <w:rPr>
          <w:spacing w:val="-9"/>
          <w:sz w:val="22"/>
        </w:rPr>
        <w:t xml:space="preserve"> </w:t>
      </w:r>
      <w:r>
        <w:rPr>
          <w:sz w:val="22"/>
        </w:rPr>
        <w:t>states,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highest</w:t>
      </w:r>
      <w:r>
        <w:rPr>
          <w:spacing w:val="-4"/>
          <w:sz w:val="22"/>
        </w:rPr>
        <w:t xml:space="preserve"> </w:t>
      </w:r>
      <w:r>
        <w:rPr>
          <w:sz w:val="22"/>
        </w:rPr>
        <w:t>selling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7"/>
          <w:sz w:val="22"/>
        </w:rPr>
        <w:t xml:space="preserve"> </w:t>
      </w:r>
      <w:r>
        <w:rPr>
          <w:sz w:val="22"/>
        </w:rPr>
        <w:t>category.</w:t>
      </w:r>
    </w:p>
    <w:p w14:paraId="6412FF46"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460" w:right="680" w:bottom="280" w:left="500" w:header="720" w:footer="720" w:gutter="0"/>
          <w:cols w:space="720" w:num="1"/>
        </w:sectPr>
      </w:pPr>
    </w:p>
    <w:p w14:paraId="6420B3B4">
      <w:pPr>
        <w:pStyle w:val="8"/>
        <w:numPr>
          <w:ilvl w:val="0"/>
          <w:numId w:val="4"/>
        </w:numPr>
        <w:tabs>
          <w:tab w:val="left" w:pos="920"/>
          <w:tab w:val="left" w:pos="921"/>
        </w:tabs>
        <w:spacing w:before="80" w:after="0" w:line="253" w:lineRule="exact"/>
        <w:ind w:left="920" w:right="0" w:hanging="361"/>
        <w:jc w:val="left"/>
        <w:rPr>
          <w:sz w:val="22"/>
        </w:rPr>
      </w:pPr>
      <w:bookmarkStart w:id="6" w:name="Ecommerce Sales DashBoard (Power Bi)"/>
      <w:bookmarkEnd w:id="6"/>
      <w:bookmarkStart w:id="7" w:name="Ecommerce Sales DashBoard (Power Bi)"/>
      <w:bookmarkEnd w:id="7"/>
      <w:r>
        <w:rPr>
          <w:sz w:val="22"/>
        </w:rPr>
        <w:t>Documented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analysis</w:t>
      </w:r>
      <w:r>
        <w:rPr>
          <w:spacing w:val="-9"/>
          <w:sz w:val="22"/>
        </w:rPr>
        <w:t xml:space="preserve"> </w:t>
      </w:r>
      <w:r>
        <w:rPr>
          <w:sz w:val="22"/>
        </w:rPr>
        <w:t>process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provided</w:t>
      </w:r>
      <w:r>
        <w:rPr>
          <w:spacing w:val="-11"/>
          <w:sz w:val="22"/>
        </w:rPr>
        <w:t xml:space="preserve"> </w:t>
      </w:r>
      <w:r>
        <w:rPr>
          <w:sz w:val="22"/>
        </w:rPr>
        <w:t>recommendations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strategic</w:t>
      </w:r>
      <w:r>
        <w:rPr>
          <w:spacing w:val="-8"/>
          <w:sz w:val="22"/>
        </w:rPr>
        <w:t xml:space="preserve"> </w:t>
      </w:r>
      <w:r>
        <w:rPr>
          <w:sz w:val="22"/>
        </w:rPr>
        <w:t>decision-making.</w:t>
      </w:r>
    </w:p>
    <w:p w14:paraId="7D71E6D1">
      <w:pPr>
        <w:pStyle w:val="2"/>
        <w:spacing w:line="276" w:lineRule="exact"/>
        <w:ind w:left="364"/>
      </w:pPr>
      <w:r>
        <w:t>Ecommerce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(Power</w:t>
      </w:r>
      <w:r>
        <w:rPr>
          <w:spacing w:val="-6"/>
        </w:rPr>
        <w:t xml:space="preserve"> </w:t>
      </w:r>
      <w:r>
        <w:t>Bi)</w:t>
      </w:r>
    </w:p>
    <w:p w14:paraId="0DD5FF71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7" w:after="0" w:line="240" w:lineRule="auto"/>
        <w:ind w:left="848" w:right="0" w:hanging="363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4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7"/>
          <w:sz w:val="22"/>
        </w:rPr>
        <w:t xml:space="preserve"> </w:t>
      </w:r>
      <w:r>
        <w:rPr>
          <w:sz w:val="22"/>
        </w:rPr>
        <w:t>dashboard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track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analyze</w:t>
      </w:r>
      <w:r>
        <w:rPr>
          <w:spacing w:val="-11"/>
          <w:sz w:val="22"/>
        </w:rPr>
        <w:t xml:space="preserve"> </w:t>
      </w:r>
      <w:r>
        <w:rPr>
          <w:sz w:val="22"/>
        </w:rPr>
        <w:t>online</w:t>
      </w:r>
      <w:r>
        <w:rPr>
          <w:spacing w:val="-12"/>
          <w:sz w:val="22"/>
        </w:rPr>
        <w:t xml:space="preserve"> </w:t>
      </w:r>
      <w:r>
        <w:rPr>
          <w:sz w:val="22"/>
        </w:rPr>
        <w:t>sales</w:t>
      </w:r>
      <w:r>
        <w:rPr>
          <w:spacing w:val="-10"/>
          <w:sz w:val="22"/>
        </w:rPr>
        <w:t xml:space="preserve"> </w:t>
      </w:r>
      <w:r>
        <w:rPr>
          <w:sz w:val="22"/>
        </w:rPr>
        <w:t>data</w:t>
      </w:r>
    </w:p>
    <w:p w14:paraId="51B7F7D4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6" w:after="0" w:line="254" w:lineRule="auto"/>
        <w:ind w:left="848" w:right="578" w:hanging="360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connections,</w:t>
      </w:r>
      <w:r>
        <w:rPr>
          <w:spacing w:val="-12"/>
          <w:sz w:val="22"/>
        </w:rPr>
        <w:t xml:space="preserve"> </w:t>
      </w:r>
      <w:r>
        <w:rPr>
          <w:sz w:val="22"/>
        </w:rPr>
        <w:t>join</w:t>
      </w:r>
      <w:r>
        <w:rPr>
          <w:spacing w:val="-9"/>
          <w:sz w:val="22"/>
        </w:rPr>
        <w:t xml:space="preserve"> </w:t>
      </w:r>
      <w:r>
        <w:rPr>
          <w:sz w:val="22"/>
        </w:rPr>
        <w:t>new</w:t>
      </w:r>
      <w:r>
        <w:rPr>
          <w:spacing w:val="-13"/>
          <w:sz w:val="22"/>
        </w:rPr>
        <w:t xml:space="preserve"> </w:t>
      </w:r>
      <w:r>
        <w:rPr>
          <w:sz w:val="22"/>
        </w:rPr>
        <w:t>tables,</w:t>
      </w:r>
      <w:r>
        <w:rPr>
          <w:spacing w:val="-10"/>
          <w:sz w:val="22"/>
        </w:rPr>
        <w:t xml:space="preserve"> </w:t>
      </w:r>
      <w:r>
        <w:rPr>
          <w:sz w:val="22"/>
        </w:rPr>
        <w:t>calculations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manipulate</w:t>
      </w:r>
      <w:r>
        <w:rPr>
          <w:spacing w:val="-12"/>
          <w:sz w:val="22"/>
        </w:rPr>
        <w:t xml:space="preserve"> </w:t>
      </w: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enable</w:t>
      </w:r>
      <w:r>
        <w:rPr>
          <w:spacing w:val="-11"/>
          <w:sz w:val="22"/>
        </w:rPr>
        <w:t xml:space="preserve"> </w:t>
      </w:r>
      <w:r>
        <w:rPr>
          <w:sz w:val="22"/>
        </w:rPr>
        <w:t>user</w:t>
      </w:r>
      <w:r>
        <w:rPr>
          <w:spacing w:val="-11"/>
          <w:sz w:val="22"/>
        </w:rPr>
        <w:t xml:space="preserve"> </w:t>
      </w:r>
      <w:r>
        <w:rPr>
          <w:sz w:val="22"/>
        </w:rPr>
        <w:t>driven</w:t>
      </w:r>
      <w:r>
        <w:rPr>
          <w:spacing w:val="-10"/>
          <w:sz w:val="22"/>
        </w:rPr>
        <w:t xml:space="preserve"> </w:t>
      </w:r>
      <w:r>
        <w:rPr>
          <w:sz w:val="22"/>
        </w:rPr>
        <w:t>parameters</w:t>
      </w:r>
      <w:r>
        <w:rPr>
          <w:spacing w:val="-10"/>
          <w:sz w:val="22"/>
        </w:rPr>
        <w:t xml:space="preserve"> </w:t>
      </w:r>
      <w:r>
        <w:rPr>
          <w:sz w:val="22"/>
        </w:rPr>
        <w:t>for</w:t>
      </w:r>
      <w:r>
        <w:rPr>
          <w:spacing w:val="-52"/>
          <w:sz w:val="22"/>
        </w:rPr>
        <w:t xml:space="preserve"> </w:t>
      </w:r>
      <w:r>
        <w:rPr>
          <w:sz w:val="22"/>
        </w:rPr>
        <w:t>visualizations</w:t>
      </w:r>
    </w:p>
    <w:p w14:paraId="6BFB52D0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3" w:after="0" w:line="254" w:lineRule="auto"/>
        <w:ind w:left="848" w:right="1088" w:hanging="360"/>
        <w:jc w:val="left"/>
        <w:rPr>
          <w:sz w:val="22"/>
        </w:rPr>
      </w:pPr>
      <w:r>
        <w:rPr>
          <w:spacing w:val="-1"/>
          <w:sz w:val="22"/>
        </w:rPr>
        <w:t>Used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different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types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customized</w:t>
      </w:r>
      <w:r>
        <w:rPr>
          <w:spacing w:val="-5"/>
          <w:sz w:val="22"/>
        </w:rPr>
        <w:t xml:space="preserve"> </w:t>
      </w:r>
      <w:r>
        <w:rPr>
          <w:sz w:val="22"/>
        </w:rPr>
        <w:t>visualization</w:t>
      </w:r>
      <w:r>
        <w:rPr>
          <w:spacing w:val="-12"/>
          <w:sz w:val="22"/>
        </w:rPr>
        <w:t xml:space="preserve"> </w:t>
      </w:r>
      <w:r>
        <w:rPr>
          <w:sz w:val="22"/>
        </w:rPr>
        <w:t>(bar</w:t>
      </w:r>
      <w:r>
        <w:rPr>
          <w:spacing w:val="-10"/>
          <w:sz w:val="22"/>
        </w:rPr>
        <w:t xml:space="preserve"> </w:t>
      </w:r>
      <w:r>
        <w:rPr>
          <w:sz w:val="22"/>
        </w:rPr>
        <w:t>chart,</w:t>
      </w:r>
      <w:r>
        <w:rPr>
          <w:spacing w:val="-12"/>
          <w:sz w:val="22"/>
        </w:rPr>
        <w:t xml:space="preserve"> </w:t>
      </w:r>
      <w:r>
        <w:rPr>
          <w:sz w:val="22"/>
        </w:rPr>
        <w:t>pie</w:t>
      </w:r>
      <w:r>
        <w:rPr>
          <w:spacing w:val="-14"/>
          <w:sz w:val="22"/>
        </w:rPr>
        <w:t xml:space="preserve"> </w:t>
      </w:r>
      <w:r>
        <w:rPr>
          <w:sz w:val="22"/>
        </w:rPr>
        <w:t>chart,</w:t>
      </w:r>
      <w:r>
        <w:rPr>
          <w:spacing w:val="-12"/>
          <w:sz w:val="22"/>
        </w:rPr>
        <w:t xml:space="preserve"> </w:t>
      </w:r>
      <w:r>
        <w:rPr>
          <w:sz w:val="22"/>
        </w:rPr>
        <w:t>donut</w:t>
      </w:r>
      <w:r>
        <w:rPr>
          <w:spacing w:val="-9"/>
          <w:sz w:val="22"/>
        </w:rPr>
        <w:t xml:space="preserve"> </w:t>
      </w:r>
      <w:r>
        <w:rPr>
          <w:sz w:val="22"/>
        </w:rPr>
        <w:t>chart,</w:t>
      </w:r>
      <w:r>
        <w:rPr>
          <w:spacing w:val="-12"/>
          <w:sz w:val="22"/>
        </w:rPr>
        <w:t xml:space="preserve"> </w:t>
      </w:r>
      <w:r>
        <w:rPr>
          <w:sz w:val="22"/>
        </w:rPr>
        <w:t>clustered</w:t>
      </w:r>
      <w:r>
        <w:rPr>
          <w:spacing w:val="-12"/>
          <w:sz w:val="22"/>
        </w:rPr>
        <w:t xml:space="preserve"> </w:t>
      </w:r>
      <w:r>
        <w:rPr>
          <w:sz w:val="22"/>
        </w:rPr>
        <w:t>bar</w:t>
      </w:r>
      <w:r>
        <w:rPr>
          <w:spacing w:val="-11"/>
          <w:sz w:val="22"/>
        </w:rPr>
        <w:t xml:space="preserve"> </w:t>
      </w:r>
      <w:r>
        <w:rPr>
          <w:sz w:val="22"/>
        </w:rPr>
        <w:t>chart,</w:t>
      </w:r>
      <w:r>
        <w:rPr>
          <w:spacing w:val="-52"/>
          <w:sz w:val="22"/>
        </w:rPr>
        <w:t xml:space="preserve"> </w:t>
      </w:r>
      <w:r>
        <w:rPr>
          <w:sz w:val="22"/>
        </w:rPr>
        <w:t>scatter</w:t>
      </w:r>
      <w:r>
        <w:rPr>
          <w:spacing w:val="-8"/>
          <w:sz w:val="22"/>
        </w:rPr>
        <w:t xml:space="preserve"> </w:t>
      </w:r>
      <w:r>
        <w:rPr>
          <w:sz w:val="22"/>
        </w:rPr>
        <w:t>chart,</w:t>
      </w:r>
      <w:r>
        <w:rPr>
          <w:spacing w:val="-5"/>
          <w:sz w:val="22"/>
        </w:rPr>
        <w:t xml:space="preserve"> </w:t>
      </w:r>
      <w:r>
        <w:rPr>
          <w:sz w:val="22"/>
        </w:rPr>
        <w:t>line</w:t>
      </w:r>
      <w:r>
        <w:rPr>
          <w:spacing w:val="-2"/>
          <w:sz w:val="22"/>
        </w:rPr>
        <w:t xml:space="preserve"> </w:t>
      </w:r>
      <w:r>
        <w:rPr>
          <w:sz w:val="22"/>
        </w:rPr>
        <w:t>chart,</w:t>
      </w:r>
      <w:r>
        <w:rPr>
          <w:spacing w:val="-5"/>
          <w:sz w:val="22"/>
        </w:rPr>
        <w:t xml:space="preserve"> </w:t>
      </w:r>
      <w:r>
        <w:rPr>
          <w:sz w:val="22"/>
        </w:rPr>
        <w:t>area</w:t>
      </w:r>
      <w:r>
        <w:rPr>
          <w:spacing w:val="-2"/>
          <w:sz w:val="22"/>
        </w:rPr>
        <w:t xml:space="preserve"> </w:t>
      </w:r>
      <w:r>
        <w:rPr>
          <w:sz w:val="22"/>
        </w:rPr>
        <w:t>chart,</w:t>
      </w:r>
      <w:r>
        <w:rPr>
          <w:spacing w:val="-5"/>
          <w:sz w:val="22"/>
        </w:rPr>
        <w:t xml:space="preserve"> </w:t>
      </w:r>
      <w:r>
        <w:rPr>
          <w:sz w:val="22"/>
        </w:rPr>
        <w:t>map,</w:t>
      </w:r>
      <w:r>
        <w:rPr>
          <w:spacing w:val="-8"/>
          <w:sz w:val="22"/>
        </w:rPr>
        <w:t xml:space="preserve"> </w:t>
      </w:r>
      <w:r>
        <w:rPr>
          <w:sz w:val="22"/>
        </w:rPr>
        <w:t>slicers,</w:t>
      </w:r>
      <w:r>
        <w:rPr>
          <w:spacing w:val="-5"/>
          <w:sz w:val="22"/>
        </w:rPr>
        <w:t xml:space="preserve"> </w:t>
      </w:r>
      <w:r>
        <w:rPr>
          <w:sz w:val="22"/>
        </w:rPr>
        <w:t>ect)</w:t>
      </w:r>
    </w:p>
    <w:p w14:paraId="528F039F">
      <w:pPr>
        <w:pStyle w:val="5"/>
        <w:spacing w:before="6"/>
        <w:rPr>
          <w:sz w:val="28"/>
        </w:rPr>
      </w:pPr>
    </w:p>
    <w:p w14:paraId="7DDB994B">
      <w:pPr>
        <w:pStyle w:val="2"/>
        <w:spacing w:before="1"/>
        <w:ind w:left="388"/>
      </w:pPr>
      <w:bookmarkStart w:id="8" w:name="Diwali Sales Analysis (Python)"/>
      <w:bookmarkEnd w:id="8"/>
      <w:r>
        <w:t>Diwali</w:t>
      </w:r>
      <w:r>
        <w:rPr>
          <w:spacing w:val="-10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(Python)</w:t>
      </w:r>
    </w:p>
    <w:p w14:paraId="275A37C0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25" w:after="0" w:line="240" w:lineRule="auto"/>
        <w:ind w:left="848" w:right="0" w:hanging="363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data</w:t>
      </w:r>
      <w:r>
        <w:rPr>
          <w:spacing w:val="-14"/>
          <w:sz w:val="22"/>
        </w:rPr>
        <w:t xml:space="preserve"> </w:t>
      </w:r>
      <w:r>
        <w:rPr>
          <w:sz w:val="22"/>
        </w:rPr>
        <w:t>cleaning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15"/>
          <w:sz w:val="22"/>
        </w:rPr>
        <w:t xml:space="preserve"> </w:t>
      </w:r>
      <w:r>
        <w:rPr>
          <w:sz w:val="22"/>
        </w:rPr>
        <w:t>manipulation</w:t>
      </w:r>
    </w:p>
    <w:p w14:paraId="76C7E144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47" w:after="0" w:line="240" w:lineRule="auto"/>
        <w:ind w:left="848" w:right="0" w:hanging="363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exploratory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data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analysis</w:t>
      </w:r>
      <w:r>
        <w:rPr>
          <w:spacing w:val="-14"/>
          <w:sz w:val="22"/>
        </w:rPr>
        <w:t xml:space="preserve"> </w:t>
      </w:r>
      <w:r>
        <w:rPr>
          <w:sz w:val="22"/>
        </w:rPr>
        <w:t>(EDA)</w:t>
      </w:r>
      <w:r>
        <w:rPr>
          <w:spacing w:val="-8"/>
          <w:sz w:val="22"/>
        </w:rPr>
        <w:t xml:space="preserve"> </w:t>
      </w:r>
      <w:r>
        <w:rPr>
          <w:sz w:val="22"/>
        </w:rPr>
        <w:t>using</w:t>
      </w:r>
      <w:r>
        <w:rPr>
          <w:spacing w:val="-15"/>
          <w:sz w:val="22"/>
        </w:rPr>
        <w:t xml:space="preserve"> </w:t>
      </w:r>
      <w:r>
        <w:rPr>
          <w:sz w:val="22"/>
        </w:rPr>
        <w:t>pandas,</w:t>
      </w:r>
      <w:r>
        <w:rPr>
          <w:spacing w:val="-9"/>
          <w:sz w:val="22"/>
        </w:rPr>
        <w:t xml:space="preserve"> </w:t>
      </w:r>
      <w:r>
        <w:rPr>
          <w:sz w:val="22"/>
        </w:rPr>
        <w:t>matplotlib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seaborn</w:t>
      </w:r>
      <w:r>
        <w:rPr>
          <w:spacing w:val="-12"/>
          <w:sz w:val="22"/>
        </w:rPr>
        <w:t xml:space="preserve"> </w:t>
      </w:r>
      <w:r>
        <w:rPr>
          <w:sz w:val="22"/>
        </w:rPr>
        <w:t>libraries</w:t>
      </w:r>
    </w:p>
    <w:p w14:paraId="6A8CBF7D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19" w:after="0" w:line="252" w:lineRule="auto"/>
        <w:ind w:left="848" w:right="489" w:hanging="360"/>
        <w:jc w:val="left"/>
        <w:rPr>
          <w:sz w:val="22"/>
        </w:rPr>
      </w:pPr>
      <w:r>
        <w:rPr>
          <w:spacing w:val="-1"/>
          <w:sz w:val="22"/>
        </w:rPr>
        <w:t>Improved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customer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experience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by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identifying</w:t>
      </w:r>
      <w:r>
        <w:rPr>
          <w:spacing w:val="-15"/>
          <w:sz w:val="22"/>
        </w:rPr>
        <w:t xml:space="preserve"> </w:t>
      </w:r>
      <w:r>
        <w:rPr>
          <w:sz w:val="22"/>
        </w:rPr>
        <w:t>potential</w:t>
      </w:r>
      <w:r>
        <w:rPr>
          <w:spacing w:val="-14"/>
          <w:sz w:val="22"/>
        </w:rPr>
        <w:t xml:space="preserve"> </w:t>
      </w:r>
      <w:r>
        <w:rPr>
          <w:sz w:val="22"/>
        </w:rPr>
        <w:t>customers</w:t>
      </w:r>
      <w:r>
        <w:rPr>
          <w:spacing w:val="-12"/>
          <w:sz w:val="22"/>
        </w:rPr>
        <w:t xml:space="preserve"> </w:t>
      </w:r>
      <w:r>
        <w:rPr>
          <w:sz w:val="22"/>
        </w:rPr>
        <w:t>across</w:t>
      </w:r>
      <w:r>
        <w:rPr>
          <w:spacing w:val="-13"/>
          <w:sz w:val="22"/>
        </w:rPr>
        <w:t xml:space="preserve"> </w:t>
      </w:r>
      <w:r>
        <w:rPr>
          <w:sz w:val="22"/>
        </w:rPr>
        <w:t>different</w:t>
      </w:r>
      <w:r>
        <w:rPr>
          <w:spacing w:val="-16"/>
          <w:sz w:val="22"/>
        </w:rPr>
        <w:t xml:space="preserve"> </w:t>
      </w:r>
      <w:r>
        <w:rPr>
          <w:sz w:val="22"/>
        </w:rPr>
        <w:t>states,</w:t>
      </w:r>
      <w:r>
        <w:rPr>
          <w:spacing w:val="-10"/>
          <w:sz w:val="22"/>
        </w:rPr>
        <w:t xml:space="preserve"> </w:t>
      </w:r>
      <w:r>
        <w:rPr>
          <w:sz w:val="22"/>
        </w:rPr>
        <w:t>occupation,</w:t>
      </w:r>
      <w:r>
        <w:rPr>
          <w:spacing w:val="-12"/>
          <w:sz w:val="22"/>
        </w:rPr>
        <w:t xml:space="preserve"> </w:t>
      </w:r>
      <w:r>
        <w:rPr>
          <w:sz w:val="22"/>
        </w:rPr>
        <w:t>gender</w:t>
      </w:r>
      <w:r>
        <w:rPr>
          <w:spacing w:val="-52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age</w:t>
      </w:r>
      <w:r>
        <w:rPr>
          <w:spacing w:val="-2"/>
          <w:sz w:val="22"/>
        </w:rPr>
        <w:t xml:space="preserve"> </w:t>
      </w:r>
      <w:r>
        <w:rPr>
          <w:sz w:val="22"/>
        </w:rPr>
        <w:t>groups</w:t>
      </w:r>
    </w:p>
    <w:p w14:paraId="285600BA">
      <w:pPr>
        <w:pStyle w:val="8"/>
        <w:numPr>
          <w:ilvl w:val="0"/>
          <w:numId w:val="3"/>
        </w:numPr>
        <w:tabs>
          <w:tab w:val="left" w:pos="848"/>
          <w:tab w:val="left" w:pos="849"/>
        </w:tabs>
        <w:spacing w:before="6" w:after="0" w:line="254" w:lineRule="auto"/>
        <w:ind w:left="848" w:right="1289" w:hanging="360"/>
        <w:jc w:val="left"/>
        <w:rPr>
          <w:sz w:val="22"/>
        </w:rPr>
      </w:pPr>
      <w:r>
        <w:rPr>
          <w:spacing w:val="-1"/>
          <w:sz w:val="22"/>
        </w:rPr>
        <w:t>Improved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sales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by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identifying</w:t>
      </w:r>
      <w:r>
        <w:rPr>
          <w:spacing w:val="-8"/>
          <w:sz w:val="22"/>
        </w:rPr>
        <w:t xml:space="preserve"> </w:t>
      </w:r>
      <w:r>
        <w:rPr>
          <w:sz w:val="22"/>
        </w:rPr>
        <w:t>most</w:t>
      </w:r>
      <w:r>
        <w:rPr>
          <w:spacing w:val="-9"/>
          <w:sz w:val="22"/>
        </w:rPr>
        <w:t xml:space="preserve"> </w:t>
      </w:r>
      <w:r>
        <w:rPr>
          <w:sz w:val="22"/>
        </w:rPr>
        <w:t>selling</w:t>
      </w:r>
      <w:r>
        <w:rPr>
          <w:spacing w:val="-12"/>
          <w:sz w:val="22"/>
        </w:rPr>
        <w:t xml:space="preserve"> </w:t>
      </w:r>
      <w:r>
        <w:rPr>
          <w:sz w:val="22"/>
        </w:rPr>
        <w:t>product</w:t>
      </w:r>
      <w:r>
        <w:rPr>
          <w:spacing w:val="-13"/>
          <w:sz w:val="22"/>
        </w:rPr>
        <w:t xml:space="preserve"> </w:t>
      </w:r>
      <w:r>
        <w:rPr>
          <w:sz w:val="22"/>
        </w:rPr>
        <w:t>categories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products,</w:t>
      </w:r>
      <w:r>
        <w:rPr>
          <w:spacing w:val="-7"/>
          <w:sz w:val="22"/>
        </w:rPr>
        <w:t xml:space="preserve"> </w:t>
      </w:r>
      <w:r>
        <w:rPr>
          <w:sz w:val="22"/>
        </w:rPr>
        <w:t>which</w:t>
      </w:r>
      <w:r>
        <w:rPr>
          <w:spacing w:val="-12"/>
          <w:sz w:val="22"/>
        </w:rPr>
        <w:t xml:space="preserve"> </w:t>
      </w:r>
      <w:r>
        <w:rPr>
          <w:sz w:val="22"/>
        </w:rPr>
        <w:t>can</w:t>
      </w:r>
      <w:r>
        <w:rPr>
          <w:spacing w:val="-12"/>
          <w:sz w:val="22"/>
        </w:rPr>
        <w:t xml:space="preserve"> </w:t>
      </w:r>
      <w:r>
        <w:rPr>
          <w:sz w:val="22"/>
        </w:rPr>
        <w:t>help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plan</w:t>
      </w:r>
      <w:r>
        <w:rPr>
          <w:spacing w:val="-52"/>
          <w:sz w:val="22"/>
        </w:rPr>
        <w:t xml:space="preserve"> </w:t>
      </w:r>
      <w:r>
        <w:rPr>
          <w:sz w:val="22"/>
        </w:rPr>
        <w:t>inventory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hence</w:t>
      </w:r>
      <w:r>
        <w:rPr>
          <w:spacing w:val="-5"/>
          <w:sz w:val="22"/>
        </w:rPr>
        <w:t xml:space="preserve"> </w:t>
      </w:r>
      <w:r>
        <w:rPr>
          <w:sz w:val="22"/>
        </w:rPr>
        <w:t>meet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demands</w:t>
      </w:r>
    </w:p>
    <w:p w14:paraId="79BC769E">
      <w:pPr>
        <w:pStyle w:val="5"/>
        <w:rPr>
          <w:sz w:val="31"/>
        </w:rPr>
      </w:pPr>
    </w:p>
    <w:p w14:paraId="62AF485C">
      <w:pPr>
        <w:spacing w:before="0"/>
        <w:ind w:left="200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EXPERIENCE</w:t>
      </w:r>
    </w:p>
    <w:p w14:paraId="04FAFF31">
      <w:pPr>
        <w:pStyle w:val="5"/>
        <w:spacing w:before="3"/>
        <w:rPr>
          <w:b/>
          <w:sz w:val="20"/>
        </w:rPr>
      </w:pPr>
    </w:p>
    <w:p w14:paraId="6E28D917">
      <w:pPr>
        <w:pStyle w:val="2"/>
        <w:spacing w:before="90"/>
        <w:ind w:left="440"/>
      </w:pPr>
      <w:bookmarkStart w:id="9" w:name="Full-stack Developer (Internship)"/>
      <w:bookmarkEnd w:id="9"/>
      <w:r>
        <w:t>Full-stack</w:t>
      </w:r>
      <w:r>
        <w:rPr>
          <w:spacing w:val="-12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(Internship)</w:t>
      </w:r>
    </w:p>
    <w:p w14:paraId="532AC72A">
      <w:pPr>
        <w:spacing w:before="0"/>
        <w:ind w:left="680" w:right="0" w:firstLine="0"/>
        <w:jc w:val="left"/>
        <w:rPr>
          <w:sz w:val="24"/>
        </w:rPr>
      </w:pPr>
      <w:r>
        <w:rPr>
          <w:b/>
          <w:sz w:val="24"/>
        </w:rPr>
        <w:t>V</w:t>
      </w:r>
      <w:r>
        <w:rPr>
          <w:rFonts w:hint="default"/>
          <w:b/>
          <w:sz w:val="24"/>
          <w:lang w:val="en-IN"/>
        </w:rPr>
        <w:t>ishwakarma Group LLc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hint="default"/>
          <w:spacing w:val="-6"/>
          <w:sz w:val="24"/>
          <w:lang w:val="en-IN"/>
        </w:rPr>
        <w:t>Uttarakhand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bookmarkStart w:id="13" w:name="_GoBack"/>
      <w:bookmarkEnd w:id="13"/>
      <w:r>
        <w:rPr>
          <w:sz w:val="24"/>
        </w:rPr>
        <w:t>Remote)</w:t>
      </w:r>
    </w:p>
    <w:p w14:paraId="4E5DF3B5">
      <w:pPr>
        <w:spacing w:before="0" w:line="276" w:lineRule="exact"/>
        <w:ind w:left="680" w:right="0" w:firstLine="0"/>
        <w:jc w:val="left"/>
        <w:rPr>
          <w:i/>
          <w:sz w:val="24"/>
        </w:rPr>
      </w:pPr>
      <w:r>
        <w:rPr>
          <w:rFonts w:hint="default"/>
          <w:i/>
          <w:spacing w:val="-4"/>
          <w:sz w:val="24"/>
          <w:lang w:val="en-IN"/>
        </w:rPr>
        <w:t>Jun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202</w:t>
      </w:r>
      <w:r>
        <w:rPr>
          <w:rFonts w:hint="default"/>
          <w:i/>
          <w:sz w:val="24"/>
          <w:lang w:val="en-IN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rFonts w:hint="default"/>
          <w:i/>
          <w:spacing w:val="-2"/>
          <w:sz w:val="24"/>
          <w:lang w:val="en-IN"/>
        </w:rPr>
        <w:t xml:space="preserve">July </w:t>
      </w:r>
      <w:r>
        <w:rPr>
          <w:i/>
          <w:sz w:val="24"/>
        </w:rPr>
        <w:t>2024</w:t>
      </w:r>
      <w:r>
        <w:rPr>
          <w:i/>
          <w:spacing w:val="-4"/>
          <w:sz w:val="24"/>
        </w:rPr>
        <w:t xml:space="preserve"> </w:t>
      </w:r>
    </w:p>
    <w:p w14:paraId="4EA3ACB3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0" w:after="0" w:line="252" w:lineRule="exact"/>
        <w:ind w:left="1220" w:right="0" w:hanging="363"/>
        <w:jc w:val="left"/>
        <w:rPr>
          <w:rFonts w:ascii="Symbol" w:hAnsi="Symbol"/>
          <w:sz w:val="20"/>
        </w:rPr>
      </w:pPr>
      <w:r>
        <w:rPr>
          <w:sz w:val="22"/>
        </w:rPr>
        <w:t>Developed</w:t>
      </w:r>
      <w:r>
        <w:rPr>
          <w:spacing w:val="-11"/>
          <w:sz w:val="22"/>
        </w:rPr>
        <w:t xml:space="preserve"> </w:t>
      </w:r>
      <w:r>
        <w:rPr>
          <w:sz w:val="22"/>
        </w:rPr>
        <w:t>robust</w:t>
      </w:r>
      <w:r>
        <w:rPr>
          <w:spacing w:val="-9"/>
          <w:sz w:val="22"/>
        </w:rPr>
        <w:t xml:space="preserve"> </w:t>
      </w:r>
      <w:r>
        <w:rPr>
          <w:sz w:val="22"/>
        </w:rPr>
        <w:t>RESTful</w:t>
      </w:r>
      <w:r>
        <w:rPr>
          <w:spacing w:val="-9"/>
          <w:sz w:val="22"/>
        </w:rPr>
        <w:t xml:space="preserve"> </w:t>
      </w:r>
      <w:r>
        <w:rPr>
          <w:sz w:val="22"/>
        </w:rPr>
        <w:t>APIs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user-friendly</w:t>
      </w:r>
      <w:r>
        <w:rPr>
          <w:spacing w:val="-11"/>
          <w:sz w:val="22"/>
        </w:rPr>
        <w:t xml:space="preserve"> </w:t>
      </w:r>
      <w:r>
        <w:rPr>
          <w:sz w:val="22"/>
        </w:rPr>
        <w:t>frontends</w:t>
      </w:r>
      <w:r>
        <w:rPr>
          <w:spacing w:val="-8"/>
          <w:sz w:val="22"/>
        </w:rPr>
        <w:t xml:space="preserve"> </w:t>
      </w:r>
      <w:r>
        <w:rPr>
          <w:sz w:val="22"/>
        </w:rPr>
        <w:t>using</w:t>
      </w:r>
      <w:r>
        <w:rPr>
          <w:spacing w:val="-11"/>
          <w:sz w:val="22"/>
        </w:rPr>
        <w:t xml:space="preserve"> </w:t>
      </w:r>
      <w:r>
        <w:rPr>
          <w:sz w:val="22"/>
        </w:rPr>
        <w:t>Django,</w:t>
      </w:r>
      <w:r>
        <w:rPr>
          <w:spacing w:val="-8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9"/>
          <w:sz w:val="22"/>
        </w:rPr>
        <w:t xml:space="preserve"> </w:t>
      </w:r>
      <w:r>
        <w:rPr>
          <w:sz w:val="22"/>
        </w:rPr>
        <w:t>HTML/CSS.</w:t>
      </w:r>
    </w:p>
    <w:p w14:paraId="7D3C4FE9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0" w:after="0" w:line="252" w:lineRule="exact"/>
        <w:ind w:left="1220" w:right="0" w:hanging="363"/>
        <w:jc w:val="left"/>
        <w:rPr>
          <w:rFonts w:ascii="Symbol" w:hAnsi="Symbol"/>
          <w:sz w:val="20"/>
        </w:rPr>
      </w:pPr>
      <w:r>
        <w:rPr>
          <w:sz w:val="22"/>
        </w:rPr>
        <w:t>Collaborated</w:t>
      </w:r>
      <w:r>
        <w:rPr>
          <w:spacing w:val="-13"/>
          <w:sz w:val="22"/>
        </w:rPr>
        <w:t xml:space="preserve"> </w:t>
      </w:r>
      <w:r>
        <w:rPr>
          <w:sz w:val="22"/>
        </w:rPr>
        <w:t>with</w:t>
      </w:r>
      <w:r>
        <w:rPr>
          <w:spacing w:val="-10"/>
          <w:sz w:val="22"/>
        </w:rPr>
        <w:t xml:space="preserve"> </w:t>
      </w:r>
      <w:r>
        <w:rPr>
          <w:sz w:val="22"/>
        </w:rPr>
        <w:t>cross-functional</w:t>
      </w:r>
      <w:r>
        <w:rPr>
          <w:spacing w:val="-9"/>
          <w:sz w:val="22"/>
        </w:rPr>
        <w:t xml:space="preserve"> </w:t>
      </w:r>
      <w:r>
        <w:rPr>
          <w:sz w:val="22"/>
        </w:rPr>
        <w:t>teams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translate</w:t>
      </w:r>
      <w:r>
        <w:rPr>
          <w:spacing w:val="-7"/>
          <w:sz w:val="22"/>
        </w:rPr>
        <w:t xml:space="preserve"> </w:t>
      </w:r>
      <w:r>
        <w:rPr>
          <w:sz w:val="22"/>
        </w:rPr>
        <w:t>business</w:t>
      </w:r>
      <w:r>
        <w:rPr>
          <w:spacing w:val="-8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7"/>
          <w:sz w:val="22"/>
        </w:rPr>
        <w:t xml:space="preserve"> </w:t>
      </w:r>
      <w:r>
        <w:rPr>
          <w:sz w:val="22"/>
        </w:rPr>
        <w:t>into</w:t>
      </w:r>
      <w:r>
        <w:rPr>
          <w:spacing w:val="-11"/>
          <w:sz w:val="22"/>
        </w:rPr>
        <w:t xml:space="preserve"> </w:t>
      </w:r>
      <w:r>
        <w:rPr>
          <w:sz w:val="22"/>
        </w:rPr>
        <w:t>technical</w:t>
      </w:r>
      <w:r>
        <w:rPr>
          <w:spacing w:val="-8"/>
          <w:sz w:val="22"/>
        </w:rPr>
        <w:t xml:space="preserve"> </w:t>
      </w:r>
      <w:r>
        <w:rPr>
          <w:sz w:val="22"/>
        </w:rPr>
        <w:t>solutions.</w:t>
      </w:r>
    </w:p>
    <w:p w14:paraId="6E62F68A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0" w:after="0" w:line="252" w:lineRule="exact"/>
        <w:ind w:left="1220" w:right="0" w:hanging="363"/>
        <w:jc w:val="left"/>
        <w:rPr>
          <w:rFonts w:ascii="Symbol" w:hAnsi="Symbol"/>
          <w:sz w:val="20"/>
        </w:rPr>
      </w:pPr>
      <w:r>
        <w:rPr>
          <w:sz w:val="22"/>
        </w:rPr>
        <w:t>Ensured</w:t>
      </w:r>
      <w:r>
        <w:rPr>
          <w:spacing w:val="-12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7"/>
          <w:sz w:val="22"/>
        </w:rPr>
        <w:t xml:space="preserve"> </w:t>
      </w:r>
      <w:r>
        <w:rPr>
          <w:sz w:val="22"/>
        </w:rPr>
        <w:t>were</w:t>
      </w:r>
      <w:r>
        <w:rPr>
          <w:spacing w:val="-7"/>
          <w:sz w:val="22"/>
        </w:rPr>
        <w:t xml:space="preserve"> </w:t>
      </w:r>
      <w:r>
        <w:rPr>
          <w:sz w:val="22"/>
        </w:rPr>
        <w:t>scalable,</w:t>
      </w:r>
      <w:r>
        <w:rPr>
          <w:spacing w:val="-9"/>
          <w:sz w:val="22"/>
        </w:rPr>
        <w:t xml:space="preserve"> </w:t>
      </w:r>
      <w:r>
        <w:rPr>
          <w:sz w:val="22"/>
        </w:rPr>
        <w:t>fast,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secure</w:t>
      </w:r>
      <w:r>
        <w:rPr>
          <w:spacing w:val="-9"/>
          <w:sz w:val="22"/>
        </w:rPr>
        <w:t xml:space="preserve"> </w:t>
      </w:r>
      <w:r>
        <w:rPr>
          <w:sz w:val="22"/>
        </w:rPr>
        <w:t>through</w:t>
      </w:r>
      <w:r>
        <w:rPr>
          <w:spacing w:val="-5"/>
          <w:sz w:val="22"/>
        </w:rPr>
        <w:t xml:space="preserve"> </w:t>
      </w:r>
      <w:r>
        <w:rPr>
          <w:sz w:val="22"/>
        </w:rPr>
        <w:t>efficient</w:t>
      </w:r>
      <w:r>
        <w:rPr>
          <w:spacing w:val="-4"/>
          <w:sz w:val="22"/>
        </w:rPr>
        <w:t xml:space="preserve"> </w:t>
      </w:r>
      <w:r>
        <w:rPr>
          <w:sz w:val="22"/>
        </w:rPr>
        <w:t>coding</w:t>
      </w:r>
      <w:r>
        <w:rPr>
          <w:spacing w:val="-10"/>
          <w:sz w:val="22"/>
        </w:rPr>
        <w:t xml:space="preserve"> </w:t>
      </w:r>
      <w:r>
        <w:rPr>
          <w:sz w:val="22"/>
        </w:rPr>
        <w:t>practices.</w:t>
      </w:r>
    </w:p>
    <w:p w14:paraId="52723F26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6" w:after="0" w:line="240" w:lineRule="auto"/>
        <w:ind w:left="1220" w:right="670" w:hanging="360"/>
        <w:jc w:val="left"/>
        <w:rPr>
          <w:rFonts w:ascii="Symbol" w:hAnsi="Symbol"/>
          <w:sz w:val="20"/>
        </w:rPr>
      </w:pPr>
      <w:r>
        <w:rPr>
          <w:sz w:val="22"/>
        </w:rPr>
        <w:t>Actively participated in learning initiatives to enhance development processes and stay updated with</w:t>
      </w:r>
      <w:r>
        <w:rPr>
          <w:spacing w:val="-52"/>
          <w:sz w:val="22"/>
        </w:rPr>
        <w:t xml:space="preserve"> </w:t>
      </w:r>
      <w:r>
        <w:rPr>
          <w:sz w:val="22"/>
        </w:rPr>
        <w:t>industry</w:t>
      </w:r>
      <w:r>
        <w:rPr>
          <w:spacing w:val="-9"/>
          <w:sz w:val="22"/>
        </w:rPr>
        <w:t xml:space="preserve"> </w:t>
      </w:r>
      <w:r>
        <w:rPr>
          <w:sz w:val="22"/>
        </w:rPr>
        <w:t>trends.</w:t>
      </w:r>
    </w:p>
    <w:p w14:paraId="78172245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0" w:after="0" w:line="249" w:lineRule="exact"/>
        <w:ind w:left="1220" w:right="0" w:hanging="363"/>
        <w:jc w:val="left"/>
        <w:rPr>
          <w:rFonts w:ascii="Symbol" w:hAnsi="Symbol"/>
          <w:sz w:val="20"/>
        </w:rPr>
      </w:pPr>
      <w:r>
        <w:rPr>
          <w:sz w:val="22"/>
        </w:rPr>
        <w:t>Demonstrated</w:t>
      </w:r>
      <w:r>
        <w:rPr>
          <w:spacing w:val="-10"/>
          <w:sz w:val="22"/>
        </w:rPr>
        <w:t xml:space="preserve"> </w:t>
      </w:r>
      <w:r>
        <w:rPr>
          <w:sz w:val="22"/>
        </w:rPr>
        <w:t>strong</w:t>
      </w:r>
      <w:r>
        <w:rPr>
          <w:spacing w:val="-7"/>
          <w:sz w:val="22"/>
        </w:rPr>
        <w:t xml:space="preserve"> </w:t>
      </w:r>
      <w:r>
        <w:rPr>
          <w:sz w:val="22"/>
        </w:rPr>
        <w:t>problem-solving</w:t>
      </w:r>
      <w:r>
        <w:rPr>
          <w:spacing w:val="-4"/>
          <w:sz w:val="22"/>
        </w:rPr>
        <w:t xml:space="preserve"> </w:t>
      </w:r>
      <w:r>
        <w:rPr>
          <w:sz w:val="22"/>
        </w:rPr>
        <w:t>skills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attention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detail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all</w:t>
      </w:r>
      <w:r>
        <w:rPr>
          <w:spacing w:val="-6"/>
          <w:sz w:val="22"/>
        </w:rPr>
        <w:t xml:space="preserve"> </w:t>
      </w:r>
      <w:r>
        <w:rPr>
          <w:sz w:val="22"/>
        </w:rPr>
        <w:t>aspects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tasks.</w:t>
      </w:r>
    </w:p>
    <w:p w14:paraId="032C952D">
      <w:pPr>
        <w:pStyle w:val="8"/>
        <w:numPr>
          <w:ilvl w:val="1"/>
          <w:numId w:val="3"/>
        </w:numPr>
        <w:tabs>
          <w:tab w:val="left" w:pos="1220"/>
          <w:tab w:val="left" w:pos="1221"/>
        </w:tabs>
        <w:spacing w:before="4" w:after="0" w:line="240" w:lineRule="auto"/>
        <w:ind w:left="1220" w:right="694" w:hanging="360"/>
        <w:jc w:val="left"/>
        <w:rPr>
          <w:rFonts w:ascii="Symbol" w:hAnsi="Symbol"/>
          <w:color w:val="063760"/>
          <w:sz w:val="20"/>
        </w:rPr>
      </w:pPr>
      <w:r>
        <w:rPr>
          <w:sz w:val="22"/>
        </w:rPr>
        <w:t>Contributed to the overall improvement of the development environment by providing feedback and</w:t>
      </w:r>
      <w:r>
        <w:rPr>
          <w:spacing w:val="-52"/>
          <w:sz w:val="22"/>
        </w:rPr>
        <w:t xml:space="preserve"> </w:t>
      </w:r>
      <w:r>
        <w:rPr>
          <w:sz w:val="22"/>
        </w:rPr>
        <w:t>suggestions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enhancements.</w:t>
      </w:r>
    </w:p>
    <w:p w14:paraId="5BB0AF0D">
      <w:pPr>
        <w:pStyle w:val="5"/>
        <w:spacing w:before="1"/>
        <w:rPr>
          <w:sz w:val="30"/>
        </w:rPr>
      </w:pPr>
    </w:p>
    <w:p w14:paraId="2F71F276">
      <w:pPr>
        <w:spacing w:before="0"/>
        <w:ind w:left="200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TECHNICAL</w:t>
      </w:r>
      <w:r>
        <w:rPr>
          <w:b/>
          <w:color w:val="063760"/>
          <w:spacing w:val="10"/>
          <w:sz w:val="21"/>
          <w:u w:val="thick" w:color="063760"/>
        </w:rPr>
        <w:t xml:space="preserve"> </w:t>
      </w:r>
      <w:r>
        <w:rPr>
          <w:b/>
          <w:color w:val="063760"/>
          <w:sz w:val="21"/>
          <w:u w:val="thick" w:color="063760"/>
        </w:rPr>
        <w:t>SKILLS</w:t>
      </w:r>
    </w:p>
    <w:p w14:paraId="79979784">
      <w:pPr>
        <w:pStyle w:val="5"/>
        <w:rPr>
          <w:b/>
          <w:sz w:val="21"/>
        </w:rPr>
      </w:pPr>
    </w:p>
    <w:p w14:paraId="11C37348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0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Frontend: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HTML,</w:t>
      </w:r>
      <w:r>
        <w:rPr>
          <w:spacing w:val="-5"/>
          <w:sz w:val="22"/>
        </w:rPr>
        <w:t xml:space="preserve"> </w:t>
      </w:r>
      <w:r>
        <w:rPr>
          <w:sz w:val="22"/>
        </w:rPr>
        <w:t>CSS,</w:t>
      </w:r>
      <w:r>
        <w:rPr>
          <w:spacing w:val="-3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2"/>
          <w:sz w:val="22"/>
        </w:rPr>
        <w:t xml:space="preserve"> </w:t>
      </w:r>
      <w:r>
        <w:rPr>
          <w:sz w:val="22"/>
        </w:rPr>
        <w:t>React</w:t>
      </w:r>
    </w:p>
    <w:p w14:paraId="43F8A5AE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0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Backend: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Django,</w:t>
      </w:r>
      <w:r>
        <w:rPr>
          <w:spacing w:val="-2"/>
          <w:sz w:val="22"/>
        </w:rPr>
        <w:t xml:space="preserve"> </w:t>
      </w:r>
      <w:r>
        <w:rPr>
          <w:sz w:val="22"/>
        </w:rPr>
        <w:t>SQL</w:t>
      </w:r>
    </w:p>
    <w:p w14:paraId="18C4432D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1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Data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Analysis: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Excel,</w:t>
      </w:r>
      <w:r>
        <w:rPr>
          <w:spacing w:val="-4"/>
          <w:sz w:val="22"/>
        </w:rPr>
        <w:t xml:space="preserve"> </w:t>
      </w:r>
      <w:r>
        <w:rPr>
          <w:sz w:val="22"/>
        </w:rPr>
        <w:t>Power</w:t>
      </w:r>
      <w:r>
        <w:rPr>
          <w:spacing w:val="-3"/>
          <w:sz w:val="22"/>
        </w:rPr>
        <w:t xml:space="preserve"> </w:t>
      </w:r>
      <w:r>
        <w:rPr>
          <w:sz w:val="22"/>
        </w:rPr>
        <w:t>BI</w:t>
      </w:r>
    </w:p>
    <w:p w14:paraId="2C6E04EB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0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Programming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Languages: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Python,</w:t>
      </w:r>
      <w:r>
        <w:rPr>
          <w:spacing w:val="-7"/>
          <w:sz w:val="22"/>
        </w:rPr>
        <w:t xml:space="preserve"> </w:t>
      </w:r>
      <w:r>
        <w:rPr>
          <w:sz w:val="22"/>
        </w:rPr>
        <w:t>javascript</w:t>
      </w:r>
    </w:p>
    <w:p w14:paraId="004C92FC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1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Tools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Platforms: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Ubuntu,</w:t>
      </w:r>
      <w:r>
        <w:rPr>
          <w:spacing w:val="-1"/>
          <w:sz w:val="22"/>
        </w:rPr>
        <w:t xml:space="preserve"> </w:t>
      </w:r>
      <w:r>
        <w:rPr>
          <w:sz w:val="22"/>
        </w:rPr>
        <w:t>AWS</w:t>
      </w:r>
    </w:p>
    <w:p w14:paraId="518508CD">
      <w:pPr>
        <w:pStyle w:val="8"/>
        <w:numPr>
          <w:ilvl w:val="1"/>
          <w:numId w:val="3"/>
        </w:numPr>
        <w:tabs>
          <w:tab w:val="left" w:pos="1170"/>
          <w:tab w:val="left" w:pos="1171"/>
        </w:tabs>
        <w:spacing w:before="0" w:after="0" w:line="293" w:lineRule="exact"/>
        <w:ind w:left="1170" w:right="0" w:hanging="351"/>
        <w:jc w:val="left"/>
        <w:rPr>
          <w:rFonts w:ascii="Symbol" w:hAnsi="Symbol"/>
          <w:sz w:val="24"/>
        </w:rPr>
      </w:pPr>
      <w:r>
        <w:rPr>
          <w:b/>
          <w:sz w:val="22"/>
        </w:rPr>
        <w:t>Additional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Skills: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Structures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Algorithms</w:t>
      </w:r>
      <w:r>
        <w:rPr>
          <w:spacing w:val="-2"/>
          <w:sz w:val="22"/>
        </w:rPr>
        <w:t xml:space="preserve"> </w:t>
      </w:r>
      <w:r>
        <w:rPr>
          <w:sz w:val="22"/>
        </w:rPr>
        <w:t>(DSA),</w:t>
      </w:r>
      <w:r>
        <w:rPr>
          <w:spacing w:val="-5"/>
          <w:sz w:val="22"/>
        </w:rPr>
        <w:t xml:space="preserve"> </w:t>
      </w:r>
      <w:r>
        <w:rPr>
          <w:sz w:val="22"/>
        </w:rPr>
        <w:t>LeetCode</w:t>
      </w:r>
      <w:r>
        <w:rPr>
          <w:spacing w:val="-3"/>
          <w:sz w:val="22"/>
        </w:rPr>
        <w:t xml:space="preserve"> </w:t>
      </w:r>
      <w:r>
        <w:rPr>
          <w:sz w:val="22"/>
        </w:rPr>
        <w:t>problem-solving</w:t>
      </w:r>
    </w:p>
    <w:p w14:paraId="41EE8301">
      <w:pPr>
        <w:pStyle w:val="5"/>
        <w:spacing w:before="7"/>
        <w:rPr>
          <w:sz w:val="31"/>
        </w:rPr>
      </w:pPr>
    </w:p>
    <w:p w14:paraId="1A805CDF">
      <w:pPr>
        <w:spacing w:before="0"/>
        <w:ind w:left="308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EDUCATION</w:t>
      </w:r>
    </w:p>
    <w:p w14:paraId="5EF16C5F">
      <w:pPr>
        <w:pStyle w:val="5"/>
        <w:spacing w:before="4"/>
        <w:rPr>
          <w:b/>
          <w:sz w:val="16"/>
        </w:rPr>
      </w:pPr>
    </w:p>
    <w:p w14:paraId="42827C79">
      <w:pPr>
        <w:tabs>
          <w:tab w:val="right" w:pos="10607"/>
        </w:tabs>
        <w:spacing w:before="90"/>
        <w:ind w:left="308" w:right="0" w:firstLine="0"/>
        <w:jc w:val="left"/>
        <w:rPr>
          <w:sz w:val="24"/>
        </w:rPr>
      </w:pPr>
      <w:bookmarkStart w:id="10" w:name="Bachelor of Science in Computer Science,"/>
      <w:bookmarkEnd w:id="10"/>
      <w:r>
        <w:rPr>
          <w:sz w:val="24"/>
        </w:rPr>
        <w:t>Bachelor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Mumbai</w:t>
      </w:r>
      <w:r>
        <w:rPr>
          <w:sz w:val="24"/>
        </w:rPr>
        <w:tab/>
      </w:r>
      <w:r>
        <w:rPr>
          <w:sz w:val="24"/>
        </w:rPr>
        <w:t>2021 -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</w:p>
    <w:p w14:paraId="445597AB">
      <w:pPr>
        <w:tabs>
          <w:tab w:val="right" w:pos="10623"/>
        </w:tabs>
        <w:spacing w:before="7"/>
        <w:ind w:left="308" w:right="0" w:firstLine="0"/>
        <w:jc w:val="left"/>
        <w:rPr>
          <w:sz w:val="24"/>
        </w:rPr>
      </w:pPr>
      <w:r>
        <w:rPr>
          <w:sz w:val="24"/>
        </w:rPr>
        <w:t>10+2,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Education, Maharashtra</w:t>
      </w:r>
      <w:r>
        <w:rPr>
          <w:sz w:val="24"/>
        </w:rPr>
        <w:tab/>
      </w:r>
      <w:r>
        <w:rPr>
          <w:sz w:val="24"/>
        </w:rPr>
        <w:t>2020 -</w:t>
      </w:r>
      <w:r>
        <w:rPr>
          <w:spacing w:val="1"/>
          <w:sz w:val="24"/>
        </w:rPr>
        <w:t xml:space="preserve"> </w:t>
      </w:r>
      <w:r>
        <w:rPr>
          <w:sz w:val="24"/>
        </w:rPr>
        <w:t>21</w:t>
      </w:r>
    </w:p>
    <w:p w14:paraId="588787EE">
      <w:pPr>
        <w:pStyle w:val="5"/>
        <w:spacing w:before="8"/>
        <w:rPr>
          <w:sz w:val="32"/>
        </w:rPr>
      </w:pPr>
    </w:p>
    <w:p w14:paraId="4FAB2D37">
      <w:pPr>
        <w:spacing w:before="0"/>
        <w:ind w:left="308" w:right="0" w:firstLine="0"/>
        <w:jc w:val="left"/>
        <w:rPr>
          <w:b/>
          <w:sz w:val="21"/>
        </w:rPr>
      </w:pPr>
      <w:r>
        <w:rPr>
          <w:b/>
          <w:color w:val="063760"/>
          <w:sz w:val="21"/>
          <w:u w:val="thick" w:color="063760"/>
        </w:rPr>
        <w:t>ACHIEVEMENTS</w:t>
      </w:r>
    </w:p>
    <w:p w14:paraId="675AED1A">
      <w:pPr>
        <w:pStyle w:val="5"/>
        <w:spacing w:before="9"/>
        <w:rPr>
          <w:b/>
          <w:sz w:val="20"/>
        </w:rPr>
      </w:pPr>
    </w:p>
    <w:p w14:paraId="26416C79">
      <w:pPr>
        <w:pStyle w:val="8"/>
        <w:numPr>
          <w:ilvl w:val="0"/>
          <w:numId w:val="2"/>
        </w:numPr>
        <w:tabs>
          <w:tab w:val="left" w:pos="788"/>
          <w:tab w:val="left" w:pos="789"/>
        </w:tabs>
        <w:spacing w:before="0" w:after="0" w:line="293" w:lineRule="exact"/>
        <w:ind w:left="788" w:right="0" w:hanging="351"/>
        <w:jc w:val="left"/>
        <w:rPr>
          <w:rFonts w:ascii="Symbol" w:hAnsi="Symbol"/>
          <w:sz w:val="24"/>
        </w:rPr>
      </w:pPr>
      <w:bookmarkStart w:id="11" w:name="HackerRank Python: 5 Star ("/>
      <w:bookmarkEnd w:id="11"/>
      <w:r>
        <w:rPr>
          <w:sz w:val="24"/>
        </w:rPr>
        <w:t>HackerRank</w:t>
      </w:r>
      <w:r>
        <w:rPr>
          <w:spacing w:val="-2"/>
          <w:sz w:val="24"/>
        </w:rPr>
        <w:t xml:space="preserve"> </w:t>
      </w:r>
      <w:r>
        <w:rPr>
          <w:sz w:val="24"/>
        </w:rPr>
        <w:t>Python: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Star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fldChar w:fldCharType="begin"/>
      </w:r>
      <w:r>
        <w:instrText xml:space="preserve"> HYPERLINK "https://www.hackerrank.com/profile/shreesht0" \h </w:instrText>
      </w:r>
      <w:r>
        <w:fldChar w:fldCharType="separate"/>
      </w:r>
      <w:r>
        <w:rPr>
          <w:color w:val="0000FF"/>
          <w:sz w:val="24"/>
          <w:u w:val="single" w:color="0000FF"/>
        </w:rPr>
        <w:t>HackerRank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(Rank</w:t>
      </w:r>
      <w:r>
        <w:rPr>
          <w:spacing w:val="-1"/>
          <w:sz w:val="24"/>
        </w:rPr>
        <w:t xml:space="preserve"> </w:t>
      </w:r>
      <w:r>
        <w:rPr>
          <w:sz w:val="24"/>
        </w:rPr>
        <w:t>:1)</w:t>
      </w:r>
    </w:p>
    <w:p w14:paraId="7EA1131A">
      <w:pPr>
        <w:pStyle w:val="8"/>
        <w:numPr>
          <w:ilvl w:val="0"/>
          <w:numId w:val="2"/>
        </w:numPr>
        <w:tabs>
          <w:tab w:val="left" w:pos="788"/>
          <w:tab w:val="left" w:pos="789"/>
        </w:tabs>
        <w:spacing w:before="0" w:after="0" w:line="293" w:lineRule="exact"/>
        <w:ind w:left="788" w:right="0" w:hanging="351"/>
        <w:jc w:val="left"/>
        <w:rPr>
          <w:rFonts w:ascii="Symbol" w:hAnsi="Symbol"/>
          <w:sz w:val="24"/>
        </w:rPr>
      </w:pPr>
      <w:r>
        <w:rPr>
          <w:sz w:val="24"/>
        </w:rPr>
        <w:t>HackerRank</w:t>
      </w:r>
      <w:r>
        <w:rPr>
          <w:spacing w:val="-3"/>
          <w:sz w:val="24"/>
        </w:rPr>
        <w:t xml:space="preserve"> </w:t>
      </w:r>
      <w:r>
        <w:rPr>
          <w:sz w:val="24"/>
        </w:rPr>
        <w:t>SQL: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Star</w:t>
      </w:r>
      <w:r>
        <w:rPr>
          <w:spacing w:val="50"/>
          <w:sz w:val="24"/>
        </w:rPr>
        <w:t xml:space="preserve"> </w:t>
      </w:r>
      <w:r>
        <w:rPr>
          <w:sz w:val="24"/>
        </w:rPr>
        <w:t>(</w:t>
      </w:r>
      <w:r>
        <w:fldChar w:fldCharType="begin"/>
      </w:r>
      <w:r>
        <w:instrText xml:space="preserve"> HYPERLINK "https://www.hackerrank.com/profile/shreesht0" \h </w:instrText>
      </w:r>
      <w:r>
        <w:fldChar w:fldCharType="separate"/>
      </w:r>
      <w:r>
        <w:rPr>
          <w:color w:val="0000FF"/>
          <w:sz w:val="24"/>
          <w:u w:val="single" w:color="0000FF"/>
        </w:rPr>
        <w:t>HackerRank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)</w:t>
      </w:r>
    </w:p>
    <w:p w14:paraId="6D2B4C4C">
      <w:pPr>
        <w:pStyle w:val="8"/>
        <w:numPr>
          <w:ilvl w:val="0"/>
          <w:numId w:val="2"/>
        </w:numPr>
        <w:tabs>
          <w:tab w:val="left" w:pos="788"/>
          <w:tab w:val="left" w:pos="789"/>
        </w:tabs>
        <w:spacing w:before="6" w:after="0" w:line="240" w:lineRule="auto"/>
        <w:ind w:left="788" w:right="0" w:hanging="351"/>
        <w:jc w:val="left"/>
        <w:rPr>
          <w:rFonts w:ascii="Symbol" w:hAnsi="Symbol"/>
          <w:sz w:val="24"/>
        </w:rPr>
      </w:pPr>
      <w:bookmarkStart w:id="12" w:name="Python Problem Solving ("/>
      <w:bookmarkEnd w:id="12"/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111"/>
          <w:sz w:val="24"/>
        </w:rPr>
        <w:t xml:space="preserve"> </w:t>
      </w:r>
      <w:r>
        <w:rPr>
          <w:sz w:val="24"/>
        </w:rPr>
        <w:t>(</w:t>
      </w:r>
      <w:r>
        <w:fldChar w:fldCharType="begin"/>
      </w:r>
      <w:r>
        <w:instrText xml:space="preserve"> HYPERLINK "https://www.hackerrank.com/profile/shreesht0" \h </w:instrText>
      </w:r>
      <w:r>
        <w:fldChar w:fldCharType="separate"/>
      </w:r>
      <w:r>
        <w:rPr>
          <w:color w:val="0000FF"/>
          <w:sz w:val="24"/>
          <w:u w:val="single" w:color="0000FF"/>
        </w:rPr>
        <w:t>HackerRank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)</w:t>
      </w:r>
    </w:p>
    <w:sectPr>
      <w:pgSz w:w="11920" w:h="16840"/>
      <w:pgMar w:top="380" w:right="6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925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3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3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8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7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5" w:hanging="363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50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7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48" w:hanging="363"/>
      </w:pPr>
      <w:rPr>
        <w:rFonts w:hint="default" w:ascii="Microsoft Sans Serif" w:hAnsi="Microsoft Sans Serif" w:eastAsia="Microsoft Sans Serif" w:cs="Microsoft Sans Serif"/>
        <w:w w:val="34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20" w:hanging="363"/>
      </w:pPr>
      <w:rPr>
        <w:rFonts w:hint="default"/>
        <w:w w:val="9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5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1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4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66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7"/>
      <w:ind w:left="308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48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2024-09-03T09:58:00Z</dcterms:created>
  <dc:creator>Shreesh Tiwari</dc:creator>
  <cp:lastModifiedBy>Shreesh Tiwari</cp:lastModifiedBy>
  <dcterms:modified xsi:type="dcterms:W3CDTF">2024-09-03T10:01:06Z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2024-09-03T00:00:00Z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B99BFF4DE2F5403B8814C460C4750493_12</vt:lpwstr>
  </property>
</Properties>
</file>